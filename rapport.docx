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Pack 1 Audit Financier</w:t>
      </w:r>
    </w:p>
    <w:p>
      <w:pPr>
        <w:pStyle w:val="Normal"/>
        <w:rPr/>
      </w:pPr>
      <w:r>
        <w:rPr/>
        <w:t xml:space="preserve">Date : 2025-08-05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Résumé Exécutif</w:t>
      </w:r>
    </w:p>
    <w:p>
      <w:pPr>
        <w:pStyle w:val="Normal"/>
        <w:rPr/>
      </w:pPr>
      <w:r>
        <w:rPr/>
        <w:t xml:space="preserve">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Key Performance Indicators</w:t>
      </w:r>
    </w:p>
    <w:p>
      <w:pPr>
        <w:pStyle w:val="Normal"/>
        <w:rPr/>
      </w:pPr>
      <w:r>
        <w:rPr/>
        <w:t xml:space="preserve"/>
      </w:r>
    </w:p>
    <w:p>
      <w:pPr>
        <w:pStyle w:val="Normal"/>
        <w:rPr/>
      </w:pPr>
      <w:r>
        <w:rPr/>
        <w:t xml:space="preserve">- total_revenue : 65999999.99999999</w:t>
      </w:r>
    </w:p>
    <w:p>
      <w:pPr>
        <w:pStyle w:val="Normal"/>
        <w:rPr/>
      </w:pPr>
      <w:r>
        <w:rPr/>
        <w:t xml:space="preserve"/>
      </w:r>
    </w:p>
    <w:p>
      <w:pPr>
        <w:pStyle w:val="Normal"/>
        <w:rPr/>
      </w:pPr>
      <w:r>
        <w:rPr/>
        <w:t xml:space="preserve">- gross_margin_pct : 0.55</w:t>
      </w:r>
    </w:p>
    <w:p>
      <w:pPr>
        <w:pStyle w:val="Normal"/>
        <w:rPr/>
      </w:pPr>
      <w:r>
        <w:rPr/>
        <w:t xml:space="preserve"/>
      </w:r>
    </w:p>
    <w:p>
      <w:pPr>
        <w:pStyle w:val="Normal"/>
        <w:rPr/>
      </w:pPr>
      <w:r>
        <w:rPr/>
        <w:t xml:space="preserve">- ebitda_margin_pct : 0.4227272727272728</w:t>
      </w:r>
    </w:p>
    <w:p>
      <w:pPr>
        <w:pStyle w:val="Normal"/>
        <w:rPr/>
      </w:pPr>
      <w:r>
        <w:rPr/>
        <w:t xml:space="preserve"/>
      </w:r>
    </w:p>
    <w:p>
      <w:pPr>
        <w:pStyle w:val="Normal"/>
        <w:rPr/>
      </w:pPr>
      <w:r>
        <w:rPr/>
        <w:t xml:space="preserve">- avg_operating_cf : 1162500.0</w:t>
      </w:r>
    </w:p>
    <w:p>
      <w:pPr>
        <w:pStyle w:val="Normal"/>
        <w:rPr/>
      </w:pPr>
      <w:r>
        <w:rPr/>
        <w:t xml:space="preserve"/>
      </w:r>
    </w:p>
    <w:p>
      <w:pPr>
        <w:pStyle w:val="Normal"/>
        <w:rPr/>
      </w:pPr>
      <w:r>
        <w:rPr/>
        <w:t xml:space="preserve">- avg_net_cashflow : 1116714.0</w:t>
      </w:r>
    </w:p>
    <w:p>
      <w:pPr>
        <w:pStyle w:val="Normal"/>
        <w:rPr/>
      </w:pPr>
      <w:r>
        <w:rPr/>
        <w:t xml:space="preserv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Graphiques</w:t>
      </w:r>
    </w:p>
    <w:p>
      <w:pPr>
        <w:pStyle w:val="Normal"/>
        <w:rPr/>
      </w:pPr>
      <w:r>
        <w:rPr/>
        <w:t>Waterfall EBITDA:</w:t>
      </w:r>
    </w:p>
    <w:p>
      <w:pPr>
        <w:pStyle w:val="Normal"/>
        <w:rPr/>
      </w:pPr>
      <w:r>
        <w:rPr/>
        <w:t xml:space="preserve"/>
      </w:r>
      <w:r>
        <w:drawing>
          <wp:inline xmlns:a="http://schemas.openxmlformats.org/drawingml/2006/main" xmlns:pic="http://schemas.openxmlformats.org/drawingml/2006/picture">
            <wp:extent cx="4320000" cy="324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aterfal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Évolution dans le temps :</w:t>
      </w:r>
    </w:p>
    <w:p>
      <w:pPr>
        <w:pStyle w:val="Normal"/>
        <w:rPr/>
      </w:pPr>
      <w:r>
        <w:rPr/>
        <w:t xml:space="preserve"/>
      </w:r>
    </w:p>
    <w:p>
      <w:pPr>
        <w:pStyle w:val="Normal"/>
        <w:rPr/>
      </w:pPr>
      <w:r>
        <w:rPr/>
        <w:t xml:space="preserve"/>
      </w:r>
      <w:r>
        <w:drawing>
          <wp:inline xmlns:a="http://schemas.openxmlformats.org/drawingml/2006/main" xmlns:pic="http://schemas.openxmlformats.org/drawingml/2006/picture">
            <wp:extent cx="4320000" cy="324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BITD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rPr/>
      </w:pPr>
      <w:r>
        <w:rPr/>
        <w:t xml:space="preserve"/>
      </w:r>
    </w:p>
    <w:p>
      <w:pPr>
        <w:pStyle w:val="Normal"/>
        <w:rPr/>
      </w:pPr>
      <w:r>
        <w:rPr/>
        <w:t xml:space="preserve"/>
      </w:r>
      <w:r>
        <w:drawing>
          <wp:inline xmlns:a="http://schemas.openxmlformats.org/drawingml/2006/main" xmlns:pic="http://schemas.openxmlformats.org/drawingml/2006/picture">
            <wp:extent cx="4320000" cy="324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tCashFlo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rPr/>
      </w:pPr>
      <w:r>
        <w:rPr/>
        <w:t xml:space="preserv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Données détaillées</w:t>
      </w:r>
    </w:p>
    <w:p>
      <w:pPr>
        <w:pStyle w:val="Normal"/>
        <w:rPr/>
      </w:pPr>
      <w:r>
        <w:rPr/>
        <w:t xml:space="preserve"/>
      </w:r>
    </w:p>
    <w:p>
      <w:pPr>
        <w:pStyle w:val="Normal"/>
        <w:rPr/>
      </w:pPr>
      <w:r>
        <w:rPr/>
        <w:t xml:space="preserve">=== P ===</w:t>
      </w:r>
    </w:p>
    <w:p>
      <w:pPr>
        <w:pStyle w:val="Normal"/>
        <w:rPr/>
      </w:pPr>
      <w:r>
        <w:rPr/>
        <w:t xml:space="preserve">        Month     Revenue        COGS  ...  Opex_GA  Opex_Total      EBITDA</w:t>
        <w:br/>
        <w:t xml:space="preserve">0  2023-01-01  2000000.00   900000.00  ...    80000      350000   750000.00</w:t>
        <w:br/>
        <w:t xml:space="preserve">1  2023-02-01  2065217.39   929347.83  ...    80000      350000   785869.56</w:t>
        <w:br/>
        <w:t xml:space="preserve">2  2023-03-01  2130434.78   958695.65  ...    80000      350000   821739.13</w:t>
        <w:br/>
        <w:t xml:space="preserve">3  2023-04-01  2195652.17   988043.48  ...    80000      350000   857608.69</w:t>
        <w:br/>
        <w:t xml:space="preserve">4  2023-05-01  2260869.57  1017391.31  ...    80000      350000   893478.26</w:t>
        <w:br/>
        <w:t xml:space="preserve">5  2023-06-01  2326086.96  1046739.13  ...    80000      350000   929347.83</w:t>
        <w:br/>
        <w:t xml:space="preserve">6  2023-07-01  2391304.35  1076086.96  ...    80000      350000   965217.39</w:t>
        <w:br/>
        <w:t xml:space="preserve">7  2023-08-01  2456521.74  1105434.78  ...    80000      350000  1001086.96</w:t>
        <w:br/>
        <w:t xml:space="preserve">8  2023-09-01  2521739.13  1134782.61  ...    80000      350000  1036956.52</w:t>
        <w:br/>
        <w:t xml:space="preserve">9  2023-10-01  2586956.52  1164130.43  ...    80000      350000  1072826.09</w:t>
        <w:br/>
        <w:t xml:space="preserve">10 2023-11-01  2652173.91  1193478.26  ...    80000      350000  1108695.65</w:t>
        <w:br/>
        <w:t xml:space="preserve">11 2023-12-01  2717391.30  1222826.08  ...    80000      350000  1144565.22</w:t>
        <w:br/>
        <w:t xml:space="preserve">12 2024-01-01  2782608.70  1252173.92  ...    80000      350000  1180434.78</w:t>
        <w:br/>
        <w:t xml:space="preserve">13 2024-02-01  2847826.09  1281521.74  ...    80000      350000  1216304.35</w:t>
        <w:br/>
        <w:t xml:space="preserve">14 2024-03-01  2913043.48  1310869.57  ...    80000      350000  1252173.91</w:t>
        <w:br/>
        <w:t xml:space="preserve">15 2024-04-01  2978260.87  1340217.39  ...    80000      350000  1288043.48</w:t>
        <w:br/>
        <w:t xml:space="preserve">16 2024-05-01  3043478.26  1369565.22  ...    80000      350000  1323913.04</w:t>
        <w:br/>
        <w:t xml:space="preserve">17 2024-06-01  3108695.65  1398913.04  ...    80000      350000  1359782.61</w:t>
        <w:br/>
        <w:t xml:space="preserve">18 2024-07-01  3173913.04  1428260.87  ...    80000      350000  1395652.17</w:t>
        <w:br/>
        <w:t xml:space="preserve">19 2024-08-01  3239130.43  1457608.69  ...    80000      350000  1431521.74</w:t>
        <w:br/>
        <w:t xml:space="preserve">20 2024-09-01  3304347.83  1486956.52  ...    80000      350000  1467391.31</w:t>
        <w:br/>
        <w:t xml:space="preserve">21 2024-10-01  3369565.22  1516304.35  ...    80000      350000  1503260.87</w:t>
        <w:br/>
        <w:t xml:space="preserve">22 2024-11-01  3434782.61  1545652.17  ...    80000      350000  1539130.44</w:t>
        <w:br/>
        <w:t xml:space="preserve">23 2024-12-01  3500000.00  1575000.00  ...    80000      350000  1575000.00</w:t>
        <w:br/>
        <w:t xml:space="preserve"/>
        <w:br/>
        <w:t xml:space="preserve">[24 rows x 9 columns]</w:t>
      </w:r>
    </w:p>
    <w:p>
      <w:pPr>
        <w:pStyle w:val="Normal"/>
        <w:rPr/>
      </w:pPr>
      <w:r>
        <w:rPr/>
        <w:t xml:space="preserve"/>
      </w:r>
    </w:p>
    <w:p>
      <w:pPr>
        <w:pStyle w:val="Normal"/>
        <w:rPr/>
      </w:pPr>
      <w:r>
        <w:rPr/>
        <w:t xml:space="preserve">=== Cashflow ===</w:t>
      </w:r>
    </w:p>
    <w:p>
      <w:pPr>
        <w:pStyle w:val="Normal"/>
        <w:rPr/>
      </w:pPr>
      <w:r>
        <w:rPr/>
        <w:t xml:space="preserve">        Month  OperatingCF  CAPEX  Delta_BFR  NetCashFlow</w:t>
        <w:br/>
        <w:t xml:space="preserve">0  2023-01-01    750000.00 -50000      21958    721958.00</w:t>
        <w:br/>
        <w:t xml:space="preserve">1  2023-02-01    785869.56 -50000      46867    782736.56</w:t>
        <w:br/>
        <w:t xml:space="preserve">2  2023-03-01    821739.13 -50000      31932    803671.13</w:t>
        <w:br/>
        <w:t xml:space="preserve">3  2023-04-01    857608.69 -50000       3694    811302.69</w:t>
        <w:br/>
        <w:t xml:space="preserve">4  2023-05-01    893478.26 -50000      19879    863357.26</w:t>
        <w:br/>
        <w:t xml:space="preserve">5  2023-06-01    929347.83 -50000      10268    889615.83</w:t>
        <w:br/>
        <w:t xml:space="preserve">6  2023-07-01    965217.39 -50000     -45114    870103.39</w:t>
        <w:br/>
        <w:t xml:space="preserve">7  2023-08-01   1001086.96 -50000      37337    988423.96</w:t>
        <w:br/>
        <w:t xml:space="preserve">8  2023-09-01   1036956.52 -50000      68266   1055222.52</w:t>
        <w:br/>
        <w:t xml:space="preserve">9  2023-10-01   1072826.09 -50000     -12502   1010324.09</w:t>
        <w:br/>
        <w:t xml:space="preserve">10 2023-11-01   1108695.65 -50000      12727   1071422.65</w:t>
        <w:br/>
        <w:t xml:space="preserve">11 2023-12-01   1144565.22 -50000      26324   1120889.22</w:t>
        <w:br/>
        <w:t xml:space="preserve">12 2024-01-01   1180434.78 -50000      75203   1205637.78</w:t>
        <w:br/>
        <w:t xml:space="preserve">13 2024-02-01   1216304.35 -50000      91335   1257639.35</w:t>
        <w:br/>
        <w:t xml:space="preserve">14 2024-03-01   1252173.91 -50000     -83977   1118196.91</w:t>
        <w:br/>
        <w:t xml:space="preserve">15 2024-04-01   1288043.48 -50000     -58910   1179133.48</w:t>
        <w:br/>
        <w:t xml:space="preserve">16 2024-05-01   1323913.04 -50000     -32779   1241134.04</w:t>
        <w:br/>
        <w:t xml:space="preserve">17 2024-06-01   1359782.61 -50000     -35180   1274602.61</w:t>
        <w:br/>
        <w:t xml:space="preserve">18 2024-07-01   1395652.17 -50000     -99231   1246421.17</w:t>
        <w:br/>
        <w:t xml:space="preserve">19 2024-08-01   1431521.74 -50000     -40265   1341256.74</w:t>
        <w:br/>
        <w:t xml:space="preserve">20 2024-09-01   1467391.31 -50000      94027   1511418.31</w:t>
        <w:br/>
        <w:t xml:space="preserve">21 2024-10-01   1503260.87 -50000     -35075   1418185.87</w:t>
        <w:br/>
        <w:t xml:space="preserve">22 2024-11-01   1539130.44 -50000      99041   1588171.44</w:t>
        <w:br/>
        <w:t xml:space="preserve">23 2024-12-01   1575000.00 -50000     -94689   1430311.00</w:t>
      </w:r>
    </w:p>
    <w:p>
      <w:pPr>
        <w:pStyle w:val="Normal"/>
        <w:rPr/>
      </w:pPr>
      <w:r>
        <w:rPr/>
        <w:t xml:space="preserv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Conclusion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Merci pour votre confiance. Voici nos recommandations.</w:t>
      </w:r>
    </w:p>
    <w:p>
      <w:r>
        <w:t>P&amp;L</w:t>
      </w:r>
    </w:p>
    <w:p>
      <w:r>
        <w:t>P&amp;L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Month</w:t>
            </w:r>
          </w:p>
        </w:tc>
        <w:tc>
          <w:tcPr>
            <w:tcW w:type="dxa" w:w="960"/>
          </w:tcPr>
          <w:p>
            <w:r>
              <w:t>Revenue</w:t>
            </w:r>
          </w:p>
        </w:tc>
        <w:tc>
          <w:tcPr>
            <w:tcW w:type="dxa" w:w="960"/>
          </w:tcPr>
          <w:p>
            <w:r>
              <w:t>COGS</w:t>
            </w:r>
          </w:p>
        </w:tc>
        <w:tc>
          <w:tcPr>
            <w:tcW w:type="dxa" w:w="960"/>
          </w:tcPr>
          <w:p>
            <w:r>
              <w:t>GrossProfit</w:t>
            </w:r>
          </w:p>
        </w:tc>
        <w:tc>
          <w:tcPr>
            <w:tcW w:type="dxa" w:w="960"/>
          </w:tcPr>
          <w:p>
            <w:r>
              <w:t>Opex_RnD</w:t>
            </w:r>
          </w:p>
        </w:tc>
        <w:tc>
          <w:tcPr>
            <w:tcW w:type="dxa" w:w="960"/>
          </w:tcPr>
          <w:p>
            <w:r>
              <w:t>Opex_SalesMarketing</w:t>
            </w:r>
          </w:p>
        </w:tc>
        <w:tc>
          <w:tcPr>
            <w:tcW w:type="dxa" w:w="960"/>
          </w:tcPr>
          <w:p>
            <w:r>
              <w:t>Opex_GA</w:t>
            </w:r>
          </w:p>
        </w:tc>
        <w:tc>
          <w:tcPr>
            <w:tcW w:type="dxa" w:w="960"/>
          </w:tcPr>
          <w:p>
            <w:r>
              <w:t>Opex_Total</w:t>
            </w:r>
          </w:p>
        </w:tc>
        <w:tc>
          <w:tcPr>
            <w:tcW w:type="dxa" w:w="960"/>
          </w:tcPr>
          <w:p>
            <w:r>
              <w:t>EBITDA</w:t>
            </w:r>
          </w:p>
        </w:tc>
      </w:tr>
      <w:tr>
        <w:tc>
          <w:tcPr>
            <w:tcW w:type="dxa" w:w="960"/>
          </w:tcPr>
          <w:p>
            <w:r>
              <w:t>2023-01-01 00:00:00</w:t>
            </w:r>
          </w:p>
        </w:tc>
        <w:tc>
          <w:tcPr>
            <w:tcW w:type="dxa" w:w="960"/>
          </w:tcPr>
          <w:p>
            <w:r>
              <w:t>2000000.0</w:t>
            </w:r>
          </w:p>
        </w:tc>
        <w:tc>
          <w:tcPr>
            <w:tcW w:type="dxa" w:w="960"/>
          </w:tcPr>
          <w:p>
            <w:r>
              <w:t>900000.0</w:t>
            </w:r>
          </w:p>
        </w:tc>
        <w:tc>
          <w:tcPr>
            <w:tcW w:type="dxa" w:w="960"/>
          </w:tcPr>
          <w:p>
            <w:r>
              <w:t>1100000.0</w:t>
            </w:r>
          </w:p>
        </w:tc>
        <w:tc>
          <w:tcPr>
            <w:tcW w:type="dxa" w:w="960"/>
          </w:tcPr>
          <w:p>
            <w:r>
              <w:t>150000</w:t>
            </w:r>
          </w:p>
        </w:tc>
        <w:tc>
          <w:tcPr>
            <w:tcW w:type="dxa" w:w="960"/>
          </w:tcPr>
          <w:p>
            <w:r>
              <w:t>120000</w:t>
            </w:r>
          </w:p>
        </w:tc>
        <w:tc>
          <w:tcPr>
            <w:tcW w:type="dxa" w:w="960"/>
          </w:tcPr>
          <w:p>
            <w:r>
              <w:t>80000</w:t>
            </w:r>
          </w:p>
        </w:tc>
        <w:tc>
          <w:tcPr>
            <w:tcW w:type="dxa" w:w="960"/>
          </w:tcPr>
          <w:p>
            <w:r>
              <w:t>350000</w:t>
            </w:r>
          </w:p>
        </w:tc>
        <w:tc>
          <w:tcPr>
            <w:tcW w:type="dxa" w:w="960"/>
          </w:tcPr>
          <w:p>
            <w:r>
              <w:t>750000.0</w:t>
            </w:r>
          </w:p>
        </w:tc>
      </w:tr>
      <w:tr>
        <w:tc>
          <w:tcPr>
            <w:tcW w:type="dxa" w:w="960"/>
          </w:tcPr>
          <w:p>
            <w:r>
              <w:t>2023-02-01 00:00:00</w:t>
            </w:r>
          </w:p>
        </w:tc>
        <w:tc>
          <w:tcPr>
            <w:tcW w:type="dxa" w:w="960"/>
          </w:tcPr>
          <w:p>
            <w:r>
              <w:t>2065217.39</w:t>
            </w:r>
          </w:p>
        </w:tc>
        <w:tc>
          <w:tcPr>
            <w:tcW w:type="dxa" w:w="960"/>
          </w:tcPr>
          <w:p>
            <w:r>
              <w:t>929347.83</w:t>
            </w:r>
          </w:p>
        </w:tc>
        <w:tc>
          <w:tcPr>
            <w:tcW w:type="dxa" w:w="960"/>
          </w:tcPr>
          <w:p>
            <w:r>
              <w:t>1135869.56</w:t>
            </w:r>
          </w:p>
        </w:tc>
        <w:tc>
          <w:tcPr>
            <w:tcW w:type="dxa" w:w="960"/>
          </w:tcPr>
          <w:p>
            <w:r>
              <w:t>150000</w:t>
            </w:r>
          </w:p>
        </w:tc>
        <w:tc>
          <w:tcPr>
            <w:tcW w:type="dxa" w:w="960"/>
          </w:tcPr>
          <w:p>
            <w:r>
              <w:t>120000</w:t>
            </w:r>
          </w:p>
        </w:tc>
        <w:tc>
          <w:tcPr>
            <w:tcW w:type="dxa" w:w="960"/>
          </w:tcPr>
          <w:p>
            <w:r>
              <w:t>80000</w:t>
            </w:r>
          </w:p>
        </w:tc>
        <w:tc>
          <w:tcPr>
            <w:tcW w:type="dxa" w:w="960"/>
          </w:tcPr>
          <w:p>
            <w:r>
              <w:t>350000</w:t>
            </w:r>
          </w:p>
        </w:tc>
        <w:tc>
          <w:tcPr>
            <w:tcW w:type="dxa" w:w="960"/>
          </w:tcPr>
          <w:p>
            <w:r>
              <w:t>785869.56</w:t>
            </w:r>
          </w:p>
        </w:tc>
      </w:tr>
      <w:tr>
        <w:tc>
          <w:tcPr>
            <w:tcW w:type="dxa" w:w="960"/>
          </w:tcPr>
          <w:p>
            <w:r>
              <w:t>2023-03-01 00:00:00</w:t>
            </w:r>
          </w:p>
        </w:tc>
        <w:tc>
          <w:tcPr>
            <w:tcW w:type="dxa" w:w="960"/>
          </w:tcPr>
          <w:p>
            <w:r>
              <w:t>2130434.78</w:t>
            </w:r>
          </w:p>
        </w:tc>
        <w:tc>
          <w:tcPr>
            <w:tcW w:type="dxa" w:w="960"/>
          </w:tcPr>
          <w:p>
            <w:r>
              <w:t>958695.65</w:t>
            </w:r>
          </w:p>
        </w:tc>
        <w:tc>
          <w:tcPr>
            <w:tcW w:type="dxa" w:w="960"/>
          </w:tcPr>
          <w:p>
            <w:r>
              <w:t>1171739.13</w:t>
            </w:r>
          </w:p>
        </w:tc>
        <w:tc>
          <w:tcPr>
            <w:tcW w:type="dxa" w:w="960"/>
          </w:tcPr>
          <w:p>
            <w:r>
              <w:t>150000</w:t>
            </w:r>
          </w:p>
        </w:tc>
        <w:tc>
          <w:tcPr>
            <w:tcW w:type="dxa" w:w="960"/>
          </w:tcPr>
          <w:p>
            <w:r>
              <w:t>120000</w:t>
            </w:r>
          </w:p>
        </w:tc>
        <w:tc>
          <w:tcPr>
            <w:tcW w:type="dxa" w:w="960"/>
          </w:tcPr>
          <w:p>
            <w:r>
              <w:t>80000</w:t>
            </w:r>
          </w:p>
        </w:tc>
        <w:tc>
          <w:tcPr>
            <w:tcW w:type="dxa" w:w="960"/>
          </w:tcPr>
          <w:p>
            <w:r>
              <w:t>350000</w:t>
            </w:r>
          </w:p>
        </w:tc>
        <w:tc>
          <w:tcPr>
            <w:tcW w:type="dxa" w:w="960"/>
          </w:tcPr>
          <w:p>
            <w:r>
              <w:t>821739.13</w:t>
            </w:r>
          </w:p>
        </w:tc>
      </w:tr>
      <w:tr>
        <w:tc>
          <w:tcPr>
            <w:tcW w:type="dxa" w:w="960"/>
          </w:tcPr>
          <w:p>
            <w:r>
              <w:t>2023-04-01 00:00:00</w:t>
            </w:r>
          </w:p>
        </w:tc>
        <w:tc>
          <w:tcPr>
            <w:tcW w:type="dxa" w:w="960"/>
          </w:tcPr>
          <w:p>
            <w:r>
              <w:t>2195652.17</w:t>
            </w:r>
          </w:p>
        </w:tc>
        <w:tc>
          <w:tcPr>
            <w:tcW w:type="dxa" w:w="960"/>
          </w:tcPr>
          <w:p>
            <w:r>
              <w:t>988043.48</w:t>
            </w:r>
          </w:p>
        </w:tc>
        <w:tc>
          <w:tcPr>
            <w:tcW w:type="dxa" w:w="960"/>
          </w:tcPr>
          <w:p>
            <w:r>
              <w:t>1207608.69</w:t>
            </w:r>
          </w:p>
        </w:tc>
        <w:tc>
          <w:tcPr>
            <w:tcW w:type="dxa" w:w="960"/>
          </w:tcPr>
          <w:p>
            <w:r>
              <w:t>150000</w:t>
            </w:r>
          </w:p>
        </w:tc>
        <w:tc>
          <w:tcPr>
            <w:tcW w:type="dxa" w:w="960"/>
          </w:tcPr>
          <w:p>
            <w:r>
              <w:t>120000</w:t>
            </w:r>
          </w:p>
        </w:tc>
        <w:tc>
          <w:tcPr>
            <w:tcW w:type="dxa" w:w="960"/>
          </w:tcPr>
          <w:p>
            <w:r>
              <w:t>80000</w:t>
            </w:r>
          </w:p>
        </w:tc>
        <w:tc>
          <w:tcPr>
            <w:tcW w:type="dxa" w:w="960"/>
          </w:tcPr>
          <w:p>
            <w:r>
              <w:t>350000</w:t>
            </w:r>
          </w:p>
        </w:tc>
        <w:tc>
          <w:tcPr>
            <w:tcW w:type="dxa" w:w="960"/>
          </w:tcPr>
          <w:p>
            <w:r>
              <w:t>857608.69</w:t>
            </w:r>
          </w:p>
        </w:tc>
      </w:tr>
      <w:tr>
        <w:tc>
          <w:tcPr>
            <w:tcW w:type="dxa" w:w="960"/>
          </w:tcPr>
          <w:p>
            <w:r>
              <w:t>2023-05-01 00:00:00</w:t>
            </w:r>
          </w:p>
        </w:tc>
        <w:tc>
          <w:tcPr>
            <w:tcW w:type="dxa" w:w="960"/>
          </w:tcPr>
          <w:p>
            <w:r>
              <w:t>2260869.57</w:t>
            </w:r>
          </w:p>
        </w:tc>
        <w:tc>
          <w:tcPr>
            <w:tcW w:type="dxa" w:w="960"/>
          </w:tcPr>
          <w:p>
            <w:r>
              <w:t>1017391.31</w:t>
            </w:r>
          </w:p>
        </w:tc>
        <w:tc>
          <w:tcPr>
            <w:tcW w:type="dxa" w:w="960"/>
          </w:tcPr>
          <w:p>
            <w:r>
              <w:t>1243478.26</w:t>
            </w:r>
          </w:p>
        </w:tc>
        <w:tc>
          <w:tcPr>
            <w:tcW w:type="dxa" w:w="960"/>
          </w:tcPr>
          <w:p>
            <w:r>
              <w:t>150000</w:t>
            </w:r>
          </w:p>
        </w:tc>
        <w:tc>
          <w:tcPr>
            <w:tcW w:type="dxa" w:w="960"/>
          </w:tcPr>
          <w:p>
            <w:r>
              <w:t>120000</w:t>
            </w:r>
          </w:p>
        </w:tc>
        <w:tc>
          <w:tcPr>
            <w:tcW w:type="dxa" w:w="960"/>
          </w:tcPr>
          <w:p>
            <w:r>
              <w:t>80000</w:t>
            </w:r>
          </w:p>
        </w:tc>
        <w:tc>
          <w:tcPr>
            <w:tcW w:type="dxa" w:w="960"/>
          </w:tcPr>
          <w:p>
            <w:r>
              <w:t>350000</w:t>
            </w:r>
          </w:p>
        </w:tc>
        <w:tc>
          <w:tcPr>
            <w:tcW w:type="dxa" w:w="960"/>
          </w:tcPr>
          <w:p>
            <w:r>
              <w:t>893478.26</w:t>
            </w:r>
          </w:p>
        </w:tc>
      </w:tr>
      <w:tr>
        <w:tc>
          <w:tcPr>
            <w:tcW w:type="dxa" w:w="960"/>
          </w:tcPr>
          <w:p>
            <w:r>
              <w:t>2023-06-01 00:00:00</w:t>
            </w:r>
          </w:p>
        </w:tc>
        <w:tc>
          <w:tcPr>
            <w:tcW w:type="dxa" w:w="960"/>
          </w:tcPr>
          <w:p>
            <w:r>
              <w:t>2326086.96</w:t>
            </w:r>
          </w:p>
        </w:tc>
        <w:tc>
          <w:tcPr>
            <w:tcW w:type="dxa" w:w="960"/>
          </w:tcPr>
          <w:p>
            <w:r>
              <w:t>1046739.13</w:t>
            </w:r>
          </w:p>
        </w:tc>
        <w:tc>
          <w:tcPr>
            <w:tcW w:type="dxa" w:w="960"/>
          </w:tcPr>
          <w:p>
            <w:r>
              <w:t>1279347.83</w:t>
            </w:r>
          </w:p>
        </w:tc>
        <w:tc>
          <w:tcPr>
            <w:tcW w:type="dxa" w:w="960"/>
          </w:tcPr>
          <w:p>
            <w:r>
              <w:t>150000</w:t>
            </w:r>
          </w:p>
        </w:tc>
        <w:tc>
          <w:tcPr>
            <w:tcW w:type="dxa" w:w="960"/>
          </w:tcPr>
          <w:p>
            <w:r>
              <w:t>120000</w:t>
            </w:r>
          </w:p>
        </w:tc>
        <w:tc>
          <w:tcPr>
            <w:tcW w:type="dxa" w:w="960"/>
          </w:tcPr>
          <w:p>
            <w:r>
              <w:t>80000</w:t>
            </w:r>
          </w:p>
        </w:tc>
        <w:tc>
          <w:tcPr>
            <w:tcW w:type="dxa" w:w="960"/>
          </w:tcPr>
          <w:p>
            <w:r>
              <w:t>350000</w:t>
            </w:r>
          </w:p>
        </w:tc>
        <w:tc>
          <w:tcPr>
            <w:tcW w:type="dxa" w:w="960"/>
          </w:tcPr>
          <w:p>
            <w:r>
              <w:t>929347.83</w:t>
            </w:r>
          </w:p>
        </w:tc>
      </w:tr>
      <w:tr>
        <w:tc>
          <w:tcPr>
            <w:tcW w:type="dxa" w:w="960"/>
          </w:tcPr>
          <w:p>
            <w:r>
              <w:t>2023-07-01 00:00:00</w:t>
            </w:r>
          </w:p>
        </w:tc>
        <w:tc>
          <w:tcPr>
            <w:tcW w:type="dxa" w:w="960"/>
          </w:tcPr>
          <w:p>
            <w:r>
              <w:t>2391304.35</w:t>
            </w:r>
          </w:p>
        </w:tc>
        <w:tc>
          <w:tcPr>
            <w:tcW w:type="dxa" w:w="960"/>
          </w:tcPr>
          <w:p>
            <w:r>
              <w:t>1076086.96</w:t>
            </w:r>
          </w:p>
        </w:tc>
        <w:tc>
          <w:tcPr>
            <w:tcW w:type="dxa" w:w="960"/>
          </w:tcPr>
          <w:p>
            <w:r>
              <w:t>1315217.39</w:t>
            </w:r>
          </w:p>
        </w:tc>
        <w:tc>
          <w:tcPr>
            <w:tcW w:type="dxa" w:w="960"/>
          </w:tcPr>
          <w:p>
            <w:r>
              <w:t>150000</w:t>
            </w:r>
          </w:p>
        </w:tc>
        <w:tc>
          <w:tcPr>
            <w:tcW w:type="dxa" w:w="960"/>
          </w:tcPr>
          <w:p>
            <w:r>
              <w:t>120000</w:t>
            </w:r>
          </w:p>
        </w:tc>
        <w:tc>
          <w:tcPr>
            <w:tcW w:type="dxa" w:w="960"/>
          </w:tcPr>
          <w:p>
            <w:r>
              <w:t>80000</w:t>
            </w:r>
          </w:p>
        </w:tc>
        <w:tc>
          <w:tcPr>
            <w:tcW w:type="dxa" w:w="960"/>
          </w:tcPr>
          <w:p>
            <w:r>
              <w:t>350000</w:t>
            </w:r>
          </w:p>
        </w:tc>
        <w:tc>
          <w:tcPr>
            <w:tcW w:type="dxa" w:w="960"/>
          </w:tcPr>
          <w:p>
            <w:r>
              <w:t>965217.39</w:t>
            </w:r>
          </w:p>
        </w:tc>
      </w:tr>
      <w:tr>
        <w:tc>
          <w:tcPr>
            <w:tcW w:type="dxa" w:w="960"/>
          </w:tcPr>
          <w:p>
            <w:r>
              <w:t>2023-08-01 00:00:00</w:t>
            </w:r>
          </w:p>
        </w:tc>
        <w:tc>
          <w:tcPr>
            <w:tcW w:type="dxa" w:w="960"/>
          </w:tcPr>
          <w:p>
            <w:r>
              <w:t>2456521.74</w:t>
            </w:r>
          </w:p>
        </w:tc>
        <w:tc>
          <w:tcPr>
            <w:tcW w:type="dxa" w:w="960"/>
          </w:tcPr>
          <w:p>
            <w:r>
              <w:t>1105434.78</w:t>
            </w:r>
          </w:p>
        </w:tc>
        <w:tc>
          <w:tcPr>
            <w:tcW w:type="dxa" w:w="960"/>
          </w:tcPr>
          <w:p>
            <w:r>
              <w:t>1351086.96</w:t>
            </w:r>
          </w:p>
        </w:tc>
        <w:tc>
          <w:tcPr>
            <w:tcW w:type="dxa" w:w="960"/>
          </w:tcPr>
          <w:p>
            <w:r>
              <w:t>150000</w:t>
            </w:r>
          </w:p>
        </w:tc>
        <w:tc>
          <w:tcPr>
            <w:tcW w:type="dxa" w:w="960"/>
          </w:tcPr>
          <w:p>
            <w:r>
              <w:t>120000</w:t>
            </w:r>
          </w:p>
        </w:tc>
        <w:tc>
          <w:tcPr>
            <w:tcW w:type="dxa" w:w="960"/>
          </w:tcPr>
          <w:p>
            <w:r>
              <w:t>80000</w:t>
            </w:r>
          </w:p>
        </w:tc>
        <w:tc>
          <w:tcPr>
            <w:tcW w:type="dxa" w:w="960"/>
          </w:tcPr>
          <w:p>
            <w:r>
              <w:t>350000</w:t>
            </w:r>
          </w:p>
        </w:tc>
        <w:tc>
          <w:tcPr>
            <w:tcW w:type="dxa" w:w="960"/>
          </w:tcPr>
          <w:p>
            <w:r>
              <w:t>1001086.96</w:t>
            </w:r>
          </w:p>
        </w:tc>
      </w:tr>
      <w:tr>
        <w:tc>
          <w:tcPr>
            <w:tcW w:type="dxa" w:w="960"/>
          </w:tcPr>
          <w:p>
            <w:r>
              <w:t>2023-09-01 00:00:00</w:t>
            </w:r>
          </w:p>
        </w:tc>
        <w:tc>
          <w:tcPr>
            <w:tcW w:type="dxa" w:w="960"/>
          </w:tcPr>
          <w:p>
            <w:r>
              <w:t>2521739.13</w:t>
            </w:r>
          </w:p>
        </w:tc>
        <w:tc>
          <w:tcPr>
            <w:tcW w:type="dxa" w:w="960"/>
          </w:tcPr>
          <w:p>
            <w:r>
              <w:t>1134782.61</w:t>
            </w:r>
          </w:p>
        </w:tc>
        <w:tc>
          <w:tcPr>
            <w:tcW w:type="dxa" w:w="960"/>
          </w:tcPr>
          <w:p>
            <w:r>
              <w:t>1386956.52</w:t>
            </w:r>
          </w:p>
        </w:tc>
        <w:tc>
          <w:tcPr>
            <w:tcW w:type="dxa" w:w="960"/>
          </w:tcPr>
          <w:p>
            <w:r>
              <w:t>150000</w:t>
            </w:r>
          </w:p>
        </w:tc>
        <w:tc>
          <w:tcPr>
            <w:tcW w:type="dxa" w:w="960"/>
          </w:tcPr>
          <w:p>
            <w:r>
              <w:t>120000</w:t>
            </w:r>
          </w:p>
        </w:tc>
        <w:tc>
          <w:tcPr>
            <w:tcW w:type="dxa" w:w="960"/>
          </w:tcPr>
          <w:p>
            <w:r>
              <w:t>80000</w:t>
            </w:r>
          </w:p>
        </w:tc>
        <w:tc>
          <w:tcPr>
            <w:tcW w:type="dxa" w:w="960"/>
          </w:tcPr>
          <w:p>
            <w:r>
              <w:t>350000</w:t>
            </w:r>
          </w:p>
        </w:tc>
        <w:tc>
          <w:tcPr>
            <w:tcW w:type="dxa" w:w="960"/>
          </w:tcPr>
          <w:p>
            <w:r>
              <w:t>1036956.52</w:t>
            </w:r>
          </w:p>
        </w:tc>
      </w:tr>
      <w:tr>
        <w:tc>
          <w:tcPr>
            <w:tcW w:type="dxa" w:w="960"/>
          </w:tcPr>
          <w:p>
            <w:r>
              <w:t>2023-10-01 00:00:00</w:t>
            </w:r>
          </w:p>
        </w:tc>
        <w:tc>
          <w:tcPr>
            <w:tcW w:type="dxa" w:w="960"/>
          </w:tcPr>
          <w:p>
            <w:r>
              <w:t>2586956.52</w:t>
            </w:r>
          </w:p>
        </w:tc>
        <w:tc>
          <w:tcPr>
            <w:tcW w:type="dxa" w:w="960"/>
          </w:tcPr>
          <w:p>
            <w:r>
              <w:t>1164130.43</w:t>
            </w:r>
          </w:p>
        </w:tc>
        <w:tc>
          <w:tcPr>
            <w:tcW w:type="dxa" w:w="960"/>
          </w:tcPr>
          <w:p>
            <w:r>
              <w:t>1422826.09</w:t>
            </w:r>
          </w:p>
        </w:tc>
        <w:tc>
          <w:tcPr>
            <w:tcW w:type="dxa" w:w="960"/>
          </w:tcPr>
          <w:p>
            <w:r>
              <w:t>150000</w:t>
            </w:r>
          </w:p>
        </w:tc>
        <w:tc>
          <w:tcPr>
            <w:tcW w:type="dxa" w:w="960"/>
          </w:tcPr>
          <w:p>
            <w:r>
              <w:t>120000</w:t>
            </w:r>
          </w:p>
        </w:tc>
        <w:tc>
          <w:tcPr>
            <w:tcW w:type="dxa" w:w="960"/>
          </w:tcPr>
          <w:p>
            <w:r>
              <w:t>80000</w:t>
            </w:r>
          </w:p>
        </w:tc>
        <w:tc>
          <w:tcPr>
            <w:tcW w:type="dxa" w:w="960"/>
          </w:tcPr>
          <w:p>
            <w:r>
              <w:t>350000</w:t>
            </w:r>
          </w:p>
        </w:tc>
        <w:tc>
          <w:tcPr>
            <w:tcW w:type="dxa" w:w="960"/>
          </w:tcPr>
          <w:p>
            <w:r>
              <w:t>1072826.09</w:t>
            </w:r>
          </w:p>
        </w:tc>
      </w:tr>
      <w:tr>
        <w:tc>
          <w:tcPr>
            <w:tcW w:type="dxa" w:w="960"/>
          </w:tcPr>
          <w:p>
            <w:r>
              <w:t>2023-11-01 00:00:00</w:t>
            </w:r>
          </w:p>
        </w:tc>
        <w:tc>
          <w:tcPr>
            <w:tcW w:type="dxa" w:w="960"/>
          </w:tcPr>
          <w:p>
            <w:r>
              <w:t>2652173.91</w:t>
            </w:r>
          </w:p>
        </w:tc>
        <w:tc>
          <w:tcPr>
            <w:tcW w:type="dxa" w:w="960"/>
          </w:tcPr>
          <w:p>
            <w:r>
              <w:t>1193478.26</w:t>
            </w:r>
          </w:p>
        </w:tc>
        <w:tc>
          <w:tcPr>
            <w:tcW w:type="dxa" w:w="960"/>
          </w:tcPr>
          <w:p>
            <w:r>
              <w:t>1458695.65</w:t>
            </w:r>
          </w:p>
        </w:tc>
        <w:tc>
          <w:tcPr>
            <w:tcW w:type="dxa" w:w="960"/>
          </w:tcPr>
          <w:p>
            <w:r>
              <w:t>150000</w:t>
            </w:r>
          </w:p>
        </w:tc>
        <w:tc>
          <w:tcPr>
            <w:tcW w:type="dxa" w:w="960"/>
          </w:tcPr>
          <w:p>
            <w:r>
              <w:t>120000</w:t>
            </w:r>
          </w:p>
        </w:tc>
        <w:tc>
          <w:tcPr>
            <w:tcW w:type="dxa" w:w="960"/>
          </w:tcPr>
          <w:p>
            <w:r>
              <w:t>80000</w:t>
            </w:r>
          </w:p>
        </w:tc>
        <w:tc>
          <w:tcPr>
            <w:tcW w:type="dxa" w:w="960"/>
          </w:tcPr>
          <w:p>
            <w:r>
              <w:t>350000</w:t>
            </w:r>
          </w:p>
        </w:tc>
        <w:tc>
          <w:tcPr>
            <w:tcW w:type="dxa" w:w="960"/>
          </w:tcPr>
          <w:p>
            <w:r>
              <w:t>1108695.65</w:t>
            </w:r>
          </w:p>
        </w:tc>
      </w:tr>
      <w:tr>
        <w:tc>
          <w:tcPr>
            <w:tcW w:type="dxa" w:w="960"/>
          </w:tcPr>
          <w:p>
            <w:r>
              <w:t>2023-12-01 00:00:00</w:t>
            </w:r>
          </w:p>
        </w:tc>
        <w:tc>
          <w:tcPr>
            <w:tcW w:type="dxa" w:w="960"/>
          </w:tcPr>
          <w:p>
            <w:r>
              <w:t>2717391.3</w:t>
            </w:r>
          </w:p>
        </w:tc>
        <w:tc>
          <w:tcPr>
            <w:tcW w:type="dxa" w:w="960"/>
          </w:tcPr>
          <w:p>
            <w:r>
              <w:t>1222826.08</w:t>
            </w:r>
          </w:p>
        </w:tc>
        <w:tc>
          <w:tcPr>
            <w:tcW w:type="dxa" w:w="960"/>
          </w:tcPr>
          <w:p>
            <w:r>
              <w:t>1494565.22</w:t>
            </w:r>
          </w:p>
        </w:tc>
        <w:tc>
          <w:tcPr>
            <w:tcW w:type="dxa" w:w="960"/>
          </w:tcPr>
          <w:p>
            <w:r>
              <w:t>150000</w:t>
            </w:r>
          </w:p>
        </w:tc>
        <w:tc>
          <w:tcPr>
            <w:tcW w:type="dxa" w:w="960"/>
          </w:tcPr>
          <w:p>
            <w:r>
              <w:t>120000</w:t>
            </w:r>
          </w:p>
        </w:tc>
        <w:tc>
          <w:tcPr>
            <w:tcW w:type="dxa" w:w="960"/>
          </w:tcPr>
          <w:p>
            <w:r>
              <w:t>80000</w:t>
            </w:r>
          </w:p>
        </w:tc>
        <w:tc>
          <w:tcPr>
            <w:tcW w:type="dxa" w:w="960"/>
          </w:tcPr>
          <w:p>
            <w:r>
              <w:t>350000</w:t>
            </w:r>
          </w:p>
        </w:tc>
        <w:tc>
          <w:tcPr>
            <w:tcW w:type="dxa" w:w="960"/>
          </w:tcPr>
          <w:p>
            <w:r>
              <w:t>1144565.22</w:t>
            </w:r>
          </w:p>
        </w:tc>
      </w:tr>
      <w:tr>
        <w:tc>
          <w:tcPr>
            <w:tcW w:type="dxa" w:w="960"/>
          </w:tcPr>
          <w:p>
            <w:r>
              <w:t>2024-01-01 00:00:00</w:t>
            </w:r>
          </w:p>
        </w:tc>
        <w:tc>
          <w:tcPr>
            <w:tcW w:type="dxa" w:w="960"/>
          </w:tcPr>
          <w:p>
            <w:r>
              <w:t>2782608.7</w:t>
            </w:r>
          </w:p>
        </w:tc>
        <w:tc>
          <w:tcPr>
            <w:tcW w:type="dxa" w:w="960"/>
          </w:tcPr>
          <w:p>
            <w:r>
              <w:t>1252173.92</w:t>
            </w:r>
          </w:p>
        </w:tc>
        <w:tc>
          <w:tcPr>
            <w:tcW w:type="dxa" w:w="960"/>
          </w:tcPr>
          <w:p>
            <w:r>
              <w:t>1530434.78</w:t>
            </w:r>
          </w:p>
        </w:tc>
        <w:tc>
          <w:tcPr>
            <w:tcW w:type="dxa" w:w="960"/>
          </w:tcPr>
          <w:p>
            <w:r>
              <w:t>150000</w:t>
            </w:r>
          </w:p>
        </w:tc>
        <w:tc>
          <w:tcPr>
            <w:tcW w:type="dxa" w:w="960"/>
          </w:tcPr>
          <w:p>
            <w:r>
              <w:t>120000</w:t>
            </w:r>
          </w:p>
        </w:tc>
        <w:tc>
          <w:tcPr>
            <w:tcW w:type="dxa" w:w="960"/>
          </w:tcPr>
          <w:p>
            <w:r>
              <w:t>80000</w:t>
            </w:r>
          </w:p>
        </w:tc>
        <w:tc>
          <w:tcPr>
            <w:tcW w:type="dxa" w:w="960"/>
          </w:tcPr>
          <w:p>
            <w:r>
              <w:t>350000</w:t>
            </w:r>
          </w:p>
        </w:tc>
        <w:tc>
          <w:tcPr>
            <w:tcW w:type="dxa" w:w="960"/>
          </w:tcPr>
          <w:p>
            <w:r>
              <w:t>1180434.78</w:t>
            </w:r>
          </w:p>
        </w:tc>
      </w:tr>
      <w:tr>
        <w:tc>
          <w:tcPr>
            <w:tcW w:type="dxa" w:w="960"/>
          </w:tcPr>
          <w:p>
            <w:r>
              <w:t>2024-02-01 00:00:00</w:t>
            </w:r>
          </w:p>
        </w:tc>
        <w:tc>
          <w:tcPr>
            <w:tcW w:type="dxa" w:w="960"/>
          </w:tcPr>
          <w:p>
            <w:r>
              <w:t>2847826.09</w:t>
            </w:r>
          </w:p>
        </w:tc>
        <w:tc>
          <w:tcPr>
            <w:tcW w:type="dxa" w:w="960"/>
          </w:tcPr>
          <w:p>
            <w:r>
              <w:t>1281521.74</w:t>
            </w:r>
          </w:p>
        </w:tc>
        <w:tc>
          <w:tcPr>
            <w:tcW w:type="dxa" w:w="960"/>
          </w:tcPr>
          <w:p>
            <w:r>
              <w:t>1566304.35</w:t>
            </w:r>
          </w:p>
        </w:tc>
        <w:tc>
          <w:tcPr>
            <w:tcW w:type="dxa" w:w="960"/>
          </w:tcPr>
          <w:p>
            <w:r>
              <w:t>150000</w:t>
            </w:r>
          </w:p>
        </w:tc>
        <w:tc>
          <w:tcPr>
            <w:tcW w:type="dxa" w:w="960"/>
          </w:tcPr>
          <w:p>
            <w:r>
              <w:t>120000</w:t>
            </w:r>
          </w:p>
        </w:tc>
        <w:tc>
          <w:tcPr>
            <w:tcW w:type="dxa" w:w="960"/>
          </w:tcPr>
          <w:p>
            <w:r>
              <w:t>80000</w:t>
            </w:r>
          </w:p>
        </w:tc>
        <w:tc>
          <w:tcPr>
            <w:tcW w:type="dxa" w:w="960"/>
          </w:tcPr>
          <w:p>
            <w:r>
              <w:t>350000</w:t>
            </w:r>
          </w:p>
        </w:tc>
        <w:tc>
          <w:tcPr>
            <w:tcW w:type="dxa" w:w="960"/>
          </w:tcPr>
          <w:p>
            <w:r>
              <w:t>1216304.35</w:t>
            </w:r>
          </w:p>
        </w:tc>
      </w:tr>
      <w:tr>
        <w:tc>
          <w:tcPr>
            <w:tcW w:type="dxa" w:w="960"/>
          </w:tcPr>
          <w:p>
            <w:r>
              <w:t>2024-03-01 00:00:00</w:t>
            </w:r>
          </w:p>
        </w:tc>
        <w:tc>
          <w:tcPr>
            <w:tcW w:type="dxa" w:w="960"/>
          </w:tcPr>
          <w:p>
            <w:r>
              <w:t>2913043.48</w:t>
            </w:r>
          </w:p>
        </w:tc>
        <w:tc>
          <w:tcPr>
            <w:tcW w:type="dxa" w:w="960"/>
          </w:tcPr>
          <w:p>
            <w:r>
              <w:t>1310869.57</w:t>
            </w:r>
          </w:p>
        </w:tc>
        <w:tc>
          <w:tcPr>
            <w:tcW w:type="dxa" w:w="960"/>
          </w:tcPr>
          <w:p>
            <w:r>
              <w:t>1602173.91</w:t>
            </w:r>
          </w:p>
        </w:tc>
        <w:tc>
          <w:tcPr>
            <w:tcW w:type="dxa" w:w="960"/>
          </w:tcPr>
          <w:p>
            <w:r>
              <w:t>150000</w:t>
            </w:r>
          </w:p>
        </w:tc>
        <w:tc>
          <w:tcPr>
            <w:tcW w:type="dxa" w:w="960"/>
          </w:tcPr>
          <w:p>
            <w:r>
              <w:t>120000</w:t>
            </w:r>
          </w:p>
        </w:tc>
        <w:tc>
          <w:tcPr>
            <w:tcW w:type="dxa" w:w="960"/>
          </w:tcPr>
          <w:p>
            <w:r>
              <w:t>80000</w:t>
            </w:r>
          </w:p>
        </w:tc>
        <w:tc>
          <w:tcPr>
            <w:tcW w:type="dxa" w:w="960"/>
          </w:tcPr>
          <w:p>
            <w:r>
              <w:t>350000</w:t>
            </w:r>
          </w:p>
        </w:tc>
        <w:tc>
          <w:tcPr>
            <w:tcW w:type="dxa" w:w="960"/>
          </w:tcPr>
          <w:p>
            <w:r>
              <w:t>1252173.91</w:t>
            </w:r>
          </w:p>
        </w:tc>
      </w:tr>
      <w:tr>
        <w:tc>
          <w:tcPr>
            <w:tcW w:type="dxa" w:w="960"/>
          </w:tcPr>
          <w:p>
            <w:r>
              <w:t>2024-04-01 00:00:00</w:t>
            </w:r>
          </w:p>
        </w:tc>
        <w:tc>
          <w:tcPr>
            <w:tcW w:type="dxa" w:w="960"/>
          </w:tcPr>
          <w:p>
            <w:r>
              <w:t>2978260.87</w:t>
            </w:r>
          </w:p>
        </w:tc>
        <w:tc>
          <w:tcPr>
            <w:tcW w:type="dxa" w:w="960"/>
          </w:tcPr>
          <w:p>
            <w:r>
              <w:t>1340217.39</w:t>
            </w:r>
          </w:p>
        </w:tc>
        <w:tc>
          <w:tcPr>
            <w:tcW w:type="dxa" w:w="960"/>
          </w:tcPr>
          <w:p>
            <w:r>
              <w:t>1638043.48</w:t>
            </w:r>
          </w:p>
        </w:tc>
        <w:tc>
          <w:tcPr>
            <w:tcW w:type="dxa" w:w="960"/>
          </w:tcPr>
          <w:p>
            <w:r>
              <w:t>150000</w:t>
            </w:r>
          </w:p>
        </w:tc>
        <w:tc>
          <w:tcPr>
            <w:tcW w:type="dxa" w:w="960"/>
          </w:tcPr>
          <w:p>
            <w:r>
              <w:t>120000</w:t>
            </w:r>
          </w:p>
        </w:tc>
        <w:tc>
          <w:tcPr>
            <w:tcW w:type="dxa" w:w="960"/>
          </w:tcPr>
          <w:p>
            <w:r>
              <w:t>80000</w:t>
            </w:r>
          </w:p>
        </w:tc>
        <w:tc>
          <w:tcPr>
            <w:tcW w:type="dxa" w:w="960"/>
          </w:tcPr>
          <w:p>
            <w:r>
              <w:t>350000</w:t>
            </w:r>
          </w:p>
        </w:tc>
        <w:tc>
          <w:tcPr>
            <w:tcW w:type="dxa" w:w="960"/>
          </w:tcPr>
          <w:p>
            <w:r>
              <w:t>1288043.48</w:t>
            </w:r>
          </w:p>
        </w:tc>
      </w:tr>
      <w:tr>
        <w:tc>
          <w:tcPr>
            <w:tcW w:type="dxa" w:w="960"/>
          </w:tcPr>
          <w:p>
            <w:r>
              <w:t>2024-05-01 00:00:00</w:t>
            </w:r>
          </w:p>
        </w:tc>
        <w:tc>
          <w:tcPr>
            <w:tcW w:type="dxa" w:w="960"/>
          </w:tcPr>
          <w:p>
            <w:r>
              <w:t>3043478.26</w:t>
            </w:r>
          </w:p>
        </w:tc>
        <w:tc>
          <w:tcPr>
            <w:tcW w:type="dxa" w:w="960"/>
          </w:tcPr>
          <w:p>
            <w:r>
              <w:t>1369565.22</w:t>
            </w:r>
          </w:p>
        </w:tc>
        <w:tc>
          <w:tcPr>
            <w:tcW w:type="dxa" w:w="960"/>
          </w:tcPr>
          <w:p>
            <w:r>
              <w:t>1673913.04</w:t>
            </w:r>
          </w:p>
        </w:tc>
        <w:tc>
          <w:tcPr>
            <w:tcW w:type="dxa" w:w="960"/>
          </w:tcPr>
          <w:p>
            <w:r>
              <w:t>150000</w:t>
            </w:r>
          </w:p>
        </w:tc>
        <w:tc>
          <w:tcPr>
            <w:tcW w:type="dxa" w:w="960"/>
          </w:tcPr>
          <w:p>
            <w:r>
              <w:t>120000</w:t>
            </w:r>
          </w:p>
        </w:tc>
        <w:tc>
          <w:tcPr>
            <w:tcW w:type="dxa" w:w="960"/>
          </w:tcPr>
          <w:p>
            <w:r>
              <w:t>80000</w:t>
            </w:r>
          </w:p>
        </w:tc>
        <w:tc>
          <w:tcPr>
            <w:tcW w:type="dxa" w:w="960"/>
          </w:tcPr>
          <w:p>
            <w:r>
              <w:t>350000</w:t>
            </w:r>
          </w:p>
        </w:tc>
        <w:tc>
          <w:tcPr>
            <w:tcW w:type="dxa" w:w="960"/>
          </w:tcPr>
          <w:p>
            <w:r>
              <w:t>1323913.04</w:t>
            </w:r>
          </w:p>
        </w:tc>
      </w:tr>
      <w:tr>
        <w:tc>
          <w:tcPr>
            <w:tcW w:type="dxa" w:w="960"/>
          </w:tcPr>
          <w:p>
            <w:r>
              <w:t>2024-06-01 00:00:00</w:t>
            </w:r>
          </w:p>
        </w:tc>
        <w:tc>
          <w:tcPr>
            <w:tcW w:type="dxa" w:w="960"/>
          </w:tcPr>
          <w:p>
            <w:r>
              <w:t>3108695.65</w:t>
            </w:r>
          </w:p>
        </w:tc>
        <w:tc>
          <w:tcPr>
            <w:tcW w:type="dxa" w:w="960"/>
          </w:tcPr>
          <w:p>
            <w:r>
              <w:t>1398913.04</w:t>
            </w:r>
          </w:p>
        </w:tc>
        <w:tc>
          <w:tcPr>
            <w:tcW w:type="dxa" w:w="960"/>
          </w:tcPr>
          <w:p>
            <w:r>
              <w:t>1709782.61</w:t>
            </w:r>
          </w:p>
        </w:tc>
        <w:tc>
          <w:tcPr>
            <w:tcW w:type="dxa" w:w="960"/>
          </w:tcPr>
          <w:p>
            <w:r>
              <w:t>150000</w:t>
            </w:r>
          </w:p>
        </w:tc>
        <w:tc>
          <w:tcPr>
            <w:tcW w:type="dxa" w:w="960"/>
          </w:tcPr>
          <w:p>
            <w:r>
              <w:t>120000</w:t>
            </w:r>
          </w:p>
        </w:tc>
        <w:tc>
          <w:tcPr>
            <w:tcW w:type="dxa" w:w="960"/>
          </w:tcPr>
          <w:p>
            <w:r>
              <w:t>80000</w:t>
            </w:r>
          </w:p>
        </w:tc>
        <w:tc>
          <w:tcPr>
            <w:tcW w:type="dxa" w:w="960"/>
          </w:tcPr>
          <w:p>
            <w:r>
              <w:t>350000</w:t>
            </w:r>
          </w:p>
        </w:tc>
        <w:tc>
          <w:tcPr>
            <w:tcW w:type="dxa" w:w="960"/>
          </w:tcPr>
          <w:p>
            <w:r>
              <w:t>1359782.61</w:t>
            </w:r>
          </w:p>
        </w:tc>
      </w:tr>
      <w:tr>
        <w:tc>
          <w:tcPr>
            <w:tcW w:type="dxa" w:w="960"/>
          </w:tcPr>
          <w:p>
            <w:r>
              <w:t>2024-07-01 00:00:00</w:t>
            </w:r>
          </w:p>
        </w:tc>
        <w:tc>
          <w:tcPr>
            <w:tcW w:type="dxa" w:w="960"/>
          </w:tcPr>
          <w:p>
            <w:r>
              <w:t>3173913.04</w:t>
            </w:r>
          </w:p>
        </w:tc>
        <w:tc>
          <w:tcPr>
            <w:tcW w:type="dxa" w:w="960"/>
          </w:tcPr>
          <w:p>
            <w:r>
              <w:t>1428260.87</w:t>
            </w:r>
          </w:p>
        </w:tc>
        <w:tc>
          <w:tcPr>
            <w:tcW w:type="dxa" w:w="960"/>
          </w:tcPr>
          <w:p>
            <w:r>
              <w:t>1745652.17</w:t>
            </w:r>
          </w:p>
        </w:tc>
        <w:tc>
          <w:tcPr>
            <w:tcW w:type="dxa" w:w="960"/>
          </w:tcPr>
          <w:p>
            <w:r>
              <w:t>150000</w:t>
            </w:r>
          </w:p>
        </w:tc>
        <w:tc>
          <w:tcPr>
            <w:tcW w:type="dxa" w:w="960"/>
          </w:tcPr>
          <w:p>
            <w:r>
              <w:t>120000</w:t>
            </w:r>
          </w:p>
        </w:tc>
        <w:tc>
          <w:tcPr>
            <w:tcW w:type="dxa" w:w="960"/>
          </w:tcPr>
          <w:p>
            <w:r>
              <w:t>80000</w:t>
            </w:r>
          </w:p>
        </w:tc>
        <w:tc>
          <w:tcPr>
            <w:tcW w:type="dxa" w:w="960"/>
          </w:tcPr>
          <w:p>
            <w:r>
              <w:t>350000</w:t>
            </w:r>
          </w:p>
        </w:tc>
        <w:tc>
          <w:tcPr>
            <w:tcW w:type="dxa" w:w="960"/>
          </w:tcPr>
          <w:p>
            <w:r>
              <w:t>1395652.17</w:t>
            </w:r>
          </w:p>
        </w:tc>
      </w:tr>
      <w:tr>
        <w:tc>
          <w:tcPr>
            <w:tcW w:type="dxa" w:w="960"/>
          </w:tcPr>
          <w:p>
            <w:r>
              <w:t>2024-08-01 00:00:00</w:t>
            </w:r>
          </w:p>
        </w:tc>
        <w:tc>
          <w:tcPr>
            <w:tcW w:type="dxa" w:w="960"/>
          </w:tcPr>
          <w:p>
            <w:r>
              <w:t>3239130.43</w:t>
            </w:r>
          </w:p>
        </w:tc>
        <w:tc>
          <w:tcPr>
            <w:tcW w:type="dxa" w:w="960"/>
          </w:tcPr>
          <w:p>
            <w:r>
              <w:t>1457608.69</w:t>
            </w:r>
          </w:p>
        </w:tc>
        <w:tc>
          <w:tcPr>
            <w:tcW w:type="dxa" w:w="960"/>
          </w:tcPr>
          <w:p>
            <w:r>
              <w:t>1781521.74</w:t>
            </w:r>
          </w:p>
        </w:tc>
        <w:tc>
          <w:tcPr>
            <w:tcW w:type="dxa" w:w="960"/>
          </w:tcPr>
          <w:p>
            <w:r>
              <w:t>150000</w:t>
            </w:r>
          </w:p>
        </w:tc>
        <w:tc>
          <w:tcPr>
            <w:tcW w:type="dxa" w:w="960"/>
          </w:tcPr>
          <w:p>
            <w:r>
              <w:t>120000</w:t>
            </w:r>
          </w:p>
        </w:tc>
        <w:tc>
          <w:tcPr>
            <w:tcW w:type="dxa" w:w="960"/>
          </w:tcPr>
          <w:p>
            <w:r>
              <w:t>80000</w:t>
            </w:r>
          </w:p>
        </w:tc>
        <w:tc>
          <w:tcPr>
            <w:tcW w:type="dxa" w:w="960"/>
          </w:tcPr>
          <w:p>
            <w:r>
              <w:t>350000</w:t>
            </w:r>
          </w:p>
        </w:tc>
        <w:tc>
          <w:tcPr>
            <w:tcW w:type="dxa" w:w="960"/>
          </w:tcPr>
          <w:p>
            <w:r>
              <w:t>1431521.74</w:t>
            </w:r>
          </w:p>
        </w:tc>
      </w:tr>
      <w:tr>
        <w:tc>
          <w:tcPr>
            <w:tcW w:type="dxa" w:w="960"/>
          </w:tcPr>
          <w:p>
            <w:r>
              <w:t>2024-09-01 00:00:00</w:t>
            </w:r>
          </w:p>
        </w:tc>
        <w:tc>
          <w:tcPr>
            <w:tcW w:type="dxa" w:w="960"/>
          </w:tcPr>
          <w:p>
            <w:r>
              <w:t>3304347.83</w:t>
            </w:r>
          </w:p>
        </w:tc>
        <w:tc>
          <w:tcPr>
            <w:tcW w:type="dxa" w:w="960"/>
          </w:tcPr>
          <w:p>
            <w:r>
              <w:t>1486956.52</w:t>
            </w:r>
          </w:p>
        </w:tc>
        <w:tc>
          <w:tcPr>
            <w:tcW w:type="dxa" w:w="960"/>
          </w:tcPr>
          <w:p>
            <w:r>
              <w:t>1817391.31</w:t>
            </w:r>
          </w:p>
        </w:tc>
        <w:tc>
          <w:tcPr>
            <w:tcW w:type="dxa" w:w="960"/>
          </w:tcPr>
          <w:p>
            <w:r>
              <w:t>150000</w:t>
            </w:r>
          </w:p>
        </w:tc>
        <w:tc>
          <w:tcPr>
            <w:tcW w:type="dxa" w:w="960"/>
          </w:tcPr>
          <w:p>
            <w:r>
              <w:t>120000</w:t>
            </w:r>
          </w:p>
        </w:tc>
        <w:tc>
          <w:tcPr>
            <w:tcW w:type="dxa" w:w="960"/>
          </w:tcPr>
          <w:p>
            <w:r>
              <w:t>80000</w:t>
            </w:r>
          </w:p>
        </w:tc>
        <w:tc>
          <w:tcPr>
            <w:tcW w:type="dxa" w:w="960"/>
          </w:tcPr>
          <w:p>
            <w:r>
              <w:t>350000</w:t>
            </w:r>
          </w:p>
        </w:tc>
        <w:tc>
          <w:tcPr>
            <w:tcW w:type="dxa" w:w="960"/>
          </w:tcPr>
          <w:p>
            <w:r>
              <w:t>1467391.31</w:t>
            </w:r>
          </w:p>
        </w:tc>
      </w:tr>
      <w:tr>
        <w:tc>
          <w:tcPr>
            <w:tcW w:type="dxa" w:w="960"/>
          </w:tcPr>
          <w:p>
            <w:r>
              <w:t>2024-10-01 00:00:00</w:t>
            </w:r>
          </w:p>
        </w:tc>
        <w:tc>
          <w:tcPr>
            <w:tcW w:type="dxa" w:w="960"/>
          </w:tcPr>
          <w:p>
            <w:r>
              <w:t>3369565.22</w:t>
            </w:r>
          </w:p>
        </w:tc>
        <w:tc>
          <w:tcPr>
            <w:tcW w:type="dxa" w:w="960"/>
          </w:tcPr>
          <w:p>
            <w:r>
              <w:t>1516304.35</w:t>
            </w:r>
          </w:p>
        </w:tc>
        <w:tc>
          <w:tcPr>
            <w:tcW w:type="dxa" w:w="960"/>
          </w:tcPr>
          <w:p>
            <w:r>
              <w:t>1853260.87</w:t>
            </w:r>
          </w:p>
        </w:tc>
        <w:tc>
          <w:tcPr>
            <w:tcW w:type="dxa" w:w="960"/>
          </w:tcPr>
          <w:p>
            <w:r>
              <w:t>150000</w:t>
            </w:r>
          </w:p>
        </w:tc>
        <w:tc>
          <w:tcPr>
            <w:tcW w:type="dxa" w:w="960"/>
          </w:tcPr>
          <w:p>
            <w:r>
              <w:t>120000</w:t>
            </w:r>
          </w:p>
        </w:tc>
        <w:tc>
          <w:tcPr>
            <w:tcW w:type="dxa" w:w="960"/>
          </w:tcPr>
          <w:p>
            <w:r>
              <w:t>80000</w:t>
            </w:r>
          </w:p>
        </w:tc>
        <w:tc>
          <w:tcPr>
            <w:tcW w:type="dxa" w:w="960"/>
          </w:tcPr>
          <w:p>
            <w:r>
              <w:t>350000</w:t>
            </w:r>
          </w:p>
        </w:tc>
        <w:tc>
          <w:tcPr>
            <w:tcW w:type="dxa" w:w="960"/>
          </w:tcPr>
          <w:p>
            <w:r>
              <w:t>1503260.87</w:t>
            </w:r>
          </w:p>
        </w:tc>
      </w:tr>
      <w:tr>
        <w:tc>
          <w:tcPr>
            <w:tcW w:type="dxa" w:w="960"/>
          </w:tcPr>
          <w:p>
            <w:r>
              <w:t>2024-11-01 00:00:00</w:t>
            </w:r>
          </w:p>
        </w:tc>
        <w:tc>
          <w:tcPr>
            <w:tcW w:type="dxa" w:w="960"/>
          </w:tcPr>
          <w:p>
            <w:r>
              <w:t>3434782.61</w:t>
            </w:r>
          </w:p>
        </w:tc>
        <w:tc>
          <w:tcPr>
            <w:tcW w:type="dxa" w:w="960"/>
          </w:tcPr>
          <w:p>
            <w:r>
              <w:t>1545652.17</w:t>
            </w:r>
          </w:p>
        </w:tc>
        <w:tc>
          <w:tcPr>
            <w:tcW w:type="dxa" w:w="960"/>
          </w:tcPr>
          <w:p>
            <w:r>
              <w:t>1889130.44</w:t>
            </w:r>
          </w:p>
        </w:tc>
        <w:tc>
          <w:tcPr>
            <w:tcW w:type="dxa" w:w="960"/>
          </w:tcPr>
          <w:p>
            <w:r>
              <w:t>150000</w:t>
            </w:r>
          </w:p>
        </w:tc>
        <w:tc>
          <w:tcPr>
            <w:tcW w:type="dxa" w:w="960"/>
          </w:tcPr>
          <w:p>
            <w:r>
              <w:t>120000</w:t>
            </w:r>
          </w:p>
        </w:tc>
        <w:tc>
          <w:tcPr>
            <w:tcW w:type="dxa" w:w="960"/>
          </w:tcPr>
          <w:p>
            <w:r>
              <w:t>80000</w:t>
            </w:r>
          </w:p>
        </w:tc>
        <w:tc>
          <w:tcPr>
            <w:tcW w:type="dxa" w:w="960"/>
          </w:tcPr>
          <w:p>
            <w:r>
              <w:t>350000</w:t>
            </w:r>
          </w:p>
        </w:tc>
        <w:tc>
          <w:tcPr>
            <w:tcW w:type="dxa" w:w="960"/>
          </w:tcPr>
          <w:p>
            <w:r>
              <w:t>1539130.44</w:t>
            </w:r>
          </w:p>
        </w:tc>
      </w:tr>
      <w:tr>
        <w:tc>
          <w:tcPr>
            <w:tcW w:type="dxa" w:w="960"/>
          </w:tcPr>
          <w:p>
            <w:r>
              <w:t>2024-12-01 00:00:00</w:t>
            </w:r>
          </w:p>
        </w:tc>
        <w:tc>
          <w:tcPr>
            <w:tcW w:type="dxa" w:w="960"/>
          </w:tcPr>
          <w:p>
            <w:r>
              <w:t>3500000.0</w:t>
            </w:r>
          </w:p>
        </w:tc>
        <w:tc>
          <w:tcPr>
            <w:tcW w:type="dxa" w:w="960"/>
          </w:tcPr>
          <w:p>
            <w:r>
              <w:t>1575000.0</w:t>
            </w:r>
          </w:p>
        </w:tc>
        <w:tc>
          <w:tcPr>
            <w:tcW w:type="dxa" w:w="960"/>
          </w:tcPr>
          <w:p>
            <w:r>
              <w:t>1925000.0</w:t>
            </w:r>
          </w:p>
        </w:tc>
        <w:tc>
          <w:tcPr>
            <w:tcW w:type="dxa" w:w="960"/>
          </w:tcPr>
          <w:p>
            <w:r>
              <w:t>150000</w:t>
            </w:r>
          </w:p>
        </w:tc>
        <w:tc>
          <w:tcPr>
            <w:tcW w:type="dxa" w:w="960"/>
          </w:tcPr>
          <w:p>
            <w:r>
              <w:t>120000</w:t>
            </w:r>
          </w:p>
        </w:tc>
        <w:tc>
          <w:tcPr>
            <w:tcW w:type="dxa" w:w="960"/>
          </w:tcPr>
          <w:p>
            <w:r>
              <w:t>80000</w:t>
            </w:r>
          </w:p>
        </w:tc>
        <w:tc>
          <w:tcPr>
            <w:tcW w:type="dxa" w:w="960"/>
          </w:tcPr>
          <w:p>
            <w:r>
              <w:t>350000</w:t>
            </w:r>
          </w:p>
        </w:tc>
        <w:tc>
          <w:tcPr>
            <w:tcW w:type="dxa" w:w="960"/>
          </w:tcPr>
          <w:p>
            <w:r>
              <w:t>1575000.0</w:t>
            </w:r>
          </w:p>
        </w:tc>
      </w:tr>
    </w:tbl>
    <w:p>
      <w:r>
        <w:t>Cashflow</w:t>
      </w:r>
    </w:p>
    <w:p>
      <w:r>
        <w:t>Cashflow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Month</w:t>
            </w:r>
          </w:p>
        </w:tc>
        <w:tc>
          <w:tcPr>
            <w:tcW w:type="dxa" w:w="1728"/>
          </w:tcPr>
          <w:p>
            <w:r>
              <w:t>OperatingCF</w:t>
            </w:r>
          </w:p>
        </w:tc>
        <w:tc>
          <w:tcPr>
            <w:tcW w:type="dxa" w:w="1728"/>
          </w:tcPr>
          <w:p>
            <w:r>
              <w:t>CAPEX</w:t>
            </w:r>
          </w:p>
        </w:tc>
        <w:tc>
          <w:tcPr>
            <w:tcW w:type="dxa" w:w="1728"/>
          </w:tcPr>
          <w:p>
            <w:r>
              <w:t>Delta_BFR</w:t>
            </w:r>
          </w:p>
        </w:tc>
        <w:tc>
          <w:tcPr>
            <w:tcW w:type="dxa" w:w="1728"/>
          </w:tcPr>
          <w:p>
            <w:r>
              <w:t>NetCashFlow</w:t>
            </w:r>
          </w:p>
        </w:tc>
      </w:tr>
      <w:tr>
        <w:tc>
          <w:tcPr>
            <w:tcW w:type="dxa" w:w="1728"/>
          </w:tcPr>
          <w:p>
            <w:r>
              <w:t>2023-01-01 00:00:00</w:t>
            </w:r>
          </w:p>
        </w:tc>
        <w:tc>
          <w:tcPr>
            <w:tcW w:type="dxa" w:w="1728"/>
          </w:tcPr>
          <w:p>
            <w:r>
              <w:t>750000.0</w:t>
            </w:r>
          </w:p>
        </w:tc>
        <w:tc>
          <w:tcPr>
            <w:tcW w:type="dxa" w:w="1728"/>
          </w:tcPr>
          <w:p>
            <w:r>
              <w:t>-50000</w:t>
            </w:r>
          </w:p>
        </w:tc>
        <w:tc>
          <w:tcPr>
            <w:tcW w:type="dxa" w:w="1728"/>
          </w:tcPr>
          <w:p>
            <w:r>
              <w:t>21958</w:t>
            </w:r>
          </w:p>
        </w:tc>
        <w:tc>
          <w:tcPr>
            <w:tcW w:type="dxa" w:w="1728"/>
          </w:tcPr>
          <w:p>
            <w:r>
              <w:t>721958.0</w:t>
            </w:r>
          </w:p>
        </w:tc>
      </w:tr>
      <w:tr>
        <w:tc>
          <w:tcPr>
            <w:tcW w:type="dxa" w:w="1728"/>
          </w:tcPr>
          <w:p>
            <w:r>
              <w:t>2023-02-01 00:00:00</w:t>
            </w:r>
          </w:p>
        </w:tc>
        <w:tc>
          <w:tcPr>
            <w:tcW w:type="dxa" w:w="1728"/>
          </w:tcPr>
          <w:p>
            <w:r>
              <w:t>785869.56</w:t>
            </w:r>
          </w:p>
        </w:tc>
        <w:tc>
          <w:tcPr>
            <w:tcW w:type="dxa" w:w="1728"/>
          </w:tcPr>
          <w:p>
            <w:r>
              <w:t>-50000</w:t>
            </w:r>
          </w:p>
        </w:tc>
        <w:tc>
          <w:tcPr>
            <w:tcW w:type="dxa" w:w="1728"/>
          </w:tcPr>
          <w:p>
            <w:r>
              <w:t>46867</w:t>
            </w:r>
          </w:p>
        </w:tc>
        <w:tc>
          <w:tcPr>
            <w:tcW w:type="dxa" w:w="1728"/>
          </w:tcPr>
          <w:p>
            <w:r>
              <w:t>782736.56</w:t>
            </w:r>
          </w:p>
        </w:tc>
      </w:tr>
      <w:tr>
        <w:tc>
          <w:tcPr>
            <w:tcW w:type="dxa" w:w="1728"/>
          </w:tcPr>
          <w:p>
            <w:r>
              <w:t>2023-03-01 00:00:00</w:t>
            </w:r>
          </w:p>
        </w:tc>
        <w:tc>
          <w:tcPr>
            <w:tcW w:type="dxa" w:w="1728"/>
          </w:tcPr>
          <w:p>
            <w:r>
              <w:t>821739.13</w:t>
            </w:r>
          </w:p>
        </w:tc>
        <w:tc>
          <w:tcPr>
            <w:tcW w:type="dxa" w:w="1728"/>
          </w:tcPr>
          <w:p>
            <w:r>
              <w:t>-50000</w:t>
            </w:r>
          </w:p>
        </w:tc>
        <w:tc>
          <w:tcPr>
            <w:tcW w:type="dxa" w:w="1728"/>
          </w:tcPr>
          <w:p>
            <w:r>
              <w:t>31932</w:t>
            </w:r>
          </w:p>
        </w:tc>
        <w:tc>
          <w:tcPr>
            <w:tcW w:type="dxa" w:w="1728"/>
          </w:tcPr>
          <w:p>
            <w:r>
              <w:t>803671.13</w:t>
            </w:r>
          </w:p>
        </w:tc>
      </w:tr>
      <w:tr>
        <w:tc>
          <w:tcPr>
            <w:tcW w:type="dxa" w:w="1728"/>
          </w:tcPr>
          <w:p>
            <w:r>
              <w:t>2023-04-01 00:00:00</w:t>
            </w:r>
          </w:p>
        </w:tc>
        <w:tc>
          <w:tcPr>
            <w:tcW w:type="dxa" w:w="1728"/>
          </w:tcPr>
          <w:p>
            <w:r>
              <w:t>857608.69</w:t>
            </w:r>
          </w:p>
        </w:tc>
        <w:tc>
          <w:tcPr>
            <w:tcW w:type="dxa" w:w="1728"/>
          </w:tcPr>
          <w:p>
            <w:r>
              <w:t>-50000</w:t>
            </w:r>
          </w:p>
        </w:tc>
        <w:tc>
          <w:tcPr>
            <w:tcW w:type="dxa" w:w="1728"/>
          </w:tcPr>
          <w:p>
            <w:r>
              <w:t>3694</w:t>
            </w:r>
          </w:p>
        </w:tc>
        <w:tc>
          <w:tcPr>
            <w:tcW w:type="dxa" w:w="1728"/>
          </w:tcPr>
          <w:p>
            <w:r>
              <w:t>811302.69</w:t>
            </w:r>
          </w:p>
        </w:tc>
      </w:tr>
      <w:tr>
        <w:tc>
          <w:tcPr>
            <w:tcW w:type="dxa" w:w="1728"/>
          </w:tcPr>
          <w:p>
            <w:r>
              <w:t>2023-05-01 00:00:00</w:t>
            </w:r>
          </w:p>
        </w:tc>
        <w:tc>
          <w:tcPr>
            <w:tcW w:type="dxa" w:w="1728"/>
          </w:tcPr>
          <w:p>
            <w:r>
              <w:t>893478.26</w:t>
            </w:r>
          </w:p>
        </w:tc>
        <w:tc>
          <w:tcPr>
            <w:tcW w:type="dxa" w:w="1728"/>
          </w:tcPr>
          <w:p>
            <w:r>
              <w:t>-50000</w:t>
            </w:r>
          </w:p>
        </w:tc>
        <w:tc>
          <w:tcPr>
            <w:tcW w:type="dxa" w:w="1728"/>
          </w:tcPr>
          <w:p>
            <w:r>
              <w:t>19879</w:t>
            </w:r>
          </w:p>
        </w:tc>
        <w:tc>
          <w:tcPr>
            <w:tcW w:type="dxa" w:w="1728"/>
          </w:tcPr>
          <w:p>
            <w:r>
              <w:t>863357.26</w:t>
            </w:r>
          </w:p>
        </w:tc>
      </w:tr>
      <w:tr>
        <w:tc>
          <w:tcPr>
            <w:tcW w:type="dxa" w:w="1728"/>
          </w:tcPr>
          <w:p>
            <w:r>
              <w:t>2023-06-01 00:00:00</w:t>
            </w:r>
          </w:p>
        </w:tc>
        <w:tc>
          <w:tcPr>
            <w:tcW w:type="dxa" w:w="1728"/>
          </w:tcPr>
          <w:p>
            <w:r>
              <w:t>929347.83</w:t>
            </w:r>
          </w:p>
        </w:tc>
        <w:tc>
          <w:tcPr>
            <w:tcW w:type="dxa" w:w="1728"/>
          </w:tcPr>
          <w:p>
            <w:r>
              <w:t>-50000</w:t>
            </w:r>
          </w:p>
        </w:tc>
        <w:tc>
          <w:tcPr>
            <w:tcW w:type="dxa" w:w="1728"/>
          </w:tcPr>
          <w:p>
            <w:r>
              <w:t>10268</w:t>
            </w:r>
          </w:p>
        </w:tc>
        <w:tc>
          <w:tcPr>
            <w:tcW w:type="dxa" w:w="1728"/>
          </w:tcPr>
          <w:p>
            <w:r>
              <w:t>889615.83</w:t>
            </w:r>
          </w:p>
        </w:tc>
      </w:tr>
      <w:tr>
        <w:tc>
          <w:tcPr>
            <w:tcW w:type="dxa" w:w="1728"/>
          </w:tcPr>
          <w:p>
            <w:r>
              <w:t>2023-07-01 00:00:00</w:t>
            </w:r>
          </w:p>
        </w:tc>
        <w:tc>
          <w:tcPr>
            <w:tcW w:type="dxa" w:w="1728"/>
          </w:tcPr>
          <w:p>
            <w:r>
              <w:t>965217.39</w:t>
            </w:r>
          </w:p>
        </w:tc>
        <w:tc>
          <w:tcPr>
            <w:tcW w:type="dxa" w:w="1728"/>
          </w:tcPr>
          <w:p>
            <w:r>
              <w:t>-50000</w:t>
            </w:r>
          </w:p>
        </w:tc>
        <w:tc>
          <w:tcPr>
            <w:tcW w:type="dxa" w:w="1728"/>
          </w:tcPr>
          <w:p>
            <w:r>
              <w:t>-45114</w:t>
            </w:r>
          </w:p>
        </w:tc>
        <w:tc>
          <w:tcPr>
            <w:tcW w:type="dxa" w:w="1728"/>
          </w:tcPr>
          <w:p>
            <w:r>
              <w:t>870103.39</w:t>
            </w:r>
          </w:p>
        </w:tc>
      </w:tr>
      <w:tr>
        <w:tc>
          <w:tcPr>
            <w:tcW w:type="dxa" w:w="1728"/>
          </w:tcPr>
          <w:p>
            <w:r>
              <w:t>2023-08-01 00:00:00</w:t>
            </w:r>
          </w:p>
        </w:tc>
        <w:tc>
          <w:tcPr>
            <w:tcW w:type="dxa" w:w="1728"/>
          </w:tcPr>
          <w:p>
            <w:r>
              <w:t>1001086.96</w:t>
            </w:r>
          </w:p>
        </w:tc>
        <w:tc>
          <w:tcPr>
            <w:tcW w:type="dxa" w:w="1728"/>
          </w:tcPr>
          <w:p>
            <w:r>
              <w:t>-50000</w:t>
            </w:r>
          </w:p>
        </w:tc>
        <w:tc>
          <w:tcPr>
            <w:tcW w:type="dxa" w:w="1728"/>
          </w:tcPr>
          <w:p>
            <w:r>
              <w:t>37337</w:t>
            </w:r>
          </w:p>
        </w:tc>
        <w:tc>
          <w:tcPr>
            <w:tcW w:type="dxa" w:w="1728"/>
          </w:tcPr>
          <w:p>
            <w:r>
              <w:t>988423.96</w:t>
            </w:r>
          </w:p>
        </w:tc>
      </w:tr>
      <w:tr>
        <w:tc>
          <w:tcPr>
            <w:tcW w:type="dxa" w:w="1728"/>
          </w:tcPr>
          <w:p>
            <w:r>
              <w:t>2023-09-01 00:00:00</w:t>
            </w:r>
          </w:p>
        </w:tc>
        <w:tc>
          <w:tcPr>
            <w:tcW w:type="dxa" w:w="1728"/>
          </w:tcPr>
          <w:p>
            <w:r>
              <w:t>1036956.52</w:t>
            </w:r>
          </w:p>
        </w:tc>
        <w:tc>
          <w:tcPr>
            <w:tcW w:type="dxa" w:w="1728"/>
          </w:tcPr>
          <w:p>
            <w:r>
              <w:t>-50000</w:t>
            </w:r>
          </w:p>
        </w:tc>
        <w:tc>
          <w:tcPr>
            <w:tcW w:type="dxa" w:w="1728"/>
          </w:tcPr>
          <w:p>
            <w:r>
              <w:t>68266</w:t>
            </w:r>
          </w:p>
        </w:tc>
        <w:tc>
          <w:tcPr>
            <w:tcW w:type="dxa" w:w="1728"/>
          </w:tcPr>
          <w:p>
            <w:r>
              <w:t>1055222.52</w:t>
            </w:r>
          </w:p>
        </w:tc>
      </w:tr>
      <w:tr>
        <w:tc>
          <w:tcPr>
            <w:tcW w:type="dxa" w:w="1728"/>
          </w:tcPr>
          <w:p>
            <w:r>
              <w:t>2023-10-01 00:00:00</w:t>
            </w:r>
          </w:p>
        </w:tc>
        <w:tc>
          <w:tcPr>
            <w:tcW w:type="dxa" w:w="1728"/>
          </w:tcPr>
          <w:p>
            <w:r>
              <w:t>1072826.09</w:t>
            </w:r>
          </w:p>
        </w:tc>
        <w:tc>
          <w:tcPr>
            <w:tcW w:type="dxa" w:w="1728"/>
          </w:tcPr>
          <w:p>
            <w:r>
              <w:t>-50000</w:t>
            </w:r>
          </w:p>
        </w:tc>
        <w:tc>
          <w:tcPr>
            <w:tcW w:type="dxa" w:w="1728"/>
          </w:tcPr>
          <w:p>
            <w:r>
              <w:t>-12502</w:t>
            </w:r>
          </w:p>
        </w:tc>
        <w:tc>
          <w:tcPr>
            <w:tcW w:type="dxa" w:w="1728"/>
          </w:tcPr>
          <w:p>
            <w:r>
              <w:t>1010324.09</w:t>
            </w:r>
          </w:p>
        </w:tc>
      </w:tr>
      <w:tr>
        <w:tc>
          <w:tcPr>
            <w:tcW w:type="dxa" w:w="1728"/>
          </w:tcPr>
          <w:p>
            <w:r>
              <w:t>2023-11-01 00:00:00</w:t>
            </w:r>
          </w:p>
        </w:tc>
        <w:tc>
          <w:tcPr>
            <w:tcW w:type="dxa" w:w="1728"/>
          </w:tcPr>
          <w:p>
            <w:r>
              <w:t>1108695.65</w:t>
            </w:r>
          </w:p>
        </w:tc>
        <w:tc>
          <w:tcPr>
            <w:tcW w:type="dxa" w:w="1728"/>
          </w:tcPr>
          <w:p>
            <w:r>
              <w:t>-50000</w:t>
            </w:r>
          </w:p>
        </w:tc>
        <w:tc>
          <w:tcPr>
            <w:tcW w:type="dxa" w:w="1728"/>
          </w:tcPr>
          <w:p>
            <w:r>
              <w:t>12727</w:t>
            </w:r>
          </w:p>
        </w:tc>
        <w:tc>
          <w:tcPr>
            <w:tcW w:type="dxa" w:w="1728"/>
          </w:tcPr>
          <w:p>
            <w:r>
              <w:t>1071422.65</w:t>
            </w:r>
          </w:p>
        </w:tc>
      </w:tr>
      <w:tr>
        <w:tc>
          <w:tcPr>
            <w:tcW w:type="dxa" w:w="1728"/>
          </w:tcPr>
          <w:p>
            <w:r>
              <w:t>2023-12-01 00:00:00</w:t>
            </w:r>
          </w:p>
        </w:tc>
        <w:tc>
          <w:tcPr>
            <w:tcW w:type="dxa" w:w="1728"/>
          </w:tcPr>
          <w:p>
            <w:r>
              <w:t>1144565.22</w:t>
            </w:r>
          </w:p>
        </w:tc>
        <w:tc>
          <w:tcPr>
            <w:tcW w:type="dxa" w:w="1728"/>
          </w:tcPr>
          <w:p>
            <w:r>
              <w:t>-50000</w:t>
            </w:r>
          </w:p>
        </w:tc>
        <w:tc>
          <w:tcPr>
            <w:tcW w:type="dxa" w:w="1728"/>
          </w:tcPr>
          <w:p>
            <w:r>
              <w:t>26324</w:t>
            </w:r>
          </w:p>
        </w:tc>
        <w:tc>
          <w:tcPr>
            <w:tcW w:type="dxa" w:w="1728"/>
          </w:tcPr>
          <w:p>
            <w:r>
              <w:t>1120889.22</w:t>
            </w:r>
          </w:p>
        </w:tc>
      </w:tr>
      <w:tr>
        <w:tc>
          <w:tcPr>
            <w:tcW w:type="dxa" w:w="1728"/>
          </w:tcPr>
          <w:p>
            <w:r>
              <w:t>2024-01-01 00:00:00</w:t>
            </w:r>
          </w:p>
        </w:tc>
        <w:tc>
          <w:tcPr>
            <w:tcW w:type="dxa" w:w="1728"/>
          </w:tcPr>
          <w:p>
            <w:r>
              <w:t>1180434.78</w:t>
            </w:r>
          </w:p>
        </w:tc>
        <w:tc>
          <w:tcPr>
            <w:tcW w:type="dxa" w:w="1728"/>
          </w:tcPr>
          <w:p>
            <w:r>
              <w:t>-50000</w:t>
            </w:r>
          </w:p>
        </w:tc>
        <w:tc>
          <w:tcPr>
            <w:tcW w:type="dxa" w:w="1728"/>
          </w:tcPr>
          <w:p>
            <w:r>
              <w:t>75203</w:t>
            </w:r>
          </w:p>
        </w:tc>
        <w:tc>
          <w:tcPr>
            <w:tcW w:type="dxa" w:w="1728"/>
          </w:tcPr>
          <w:p>
            <w:r>
              <w:t>1205637.78</w:t>
            </w:r>
          </w:p>
        </w:tc>
      </w:tr>
      <w:tr>
        <w:tc>
          <w:tcPr>
            <w:tcW w:type="dxa" w:w="1728"/>
          </w:tcPr>
          <w:p>
            <w:r>
              <w:t>2024-02-01 00:00:00</w:t>
            </w:r>
          </w:p>
        </w:tc>
        <w:tc>
          <w:tcPr>
            <w:tcW w:type="dxa" w:w="1728"/>
          </w:tcPr>
          <w:p>
            <w:r>
              <w:t>1216304.35</w:t>
            </w:r>
          </w:p>
        </w:tc>
        <w:tc>
          <w:tcPr>
            <w:tcW w:type="dxa" w:w="1728"/>
          </w:tcPr>
          <w:p>
            <w:r>
              <w:t>-50000</w:t>
            </w:r>
          </w:p>
        </w:tc>
        <w:tc>
          <w:tcPr>
            <w:tcW w:type="dxa" w:w="1728"/>
          </w:tcPr>
          <w:p>
            <w:r>
              <w:t>91335</w:t>
            </w:r>
          </w:p>
        </w:tc>
        <w:tc>
          <w:tcPr>
            <w:tcW w:type="dxa" w:w="1728"/>
          </w:tcPr>
          <w:p>
            <w:r>
              <w:t>1257639.35</w:t>
            </w:r>
          </w:p>
        </w:tc>
      </w:tr>
      <w:tr>
        <w:tc>
          <w:tcPr>
            <w:tcW w:type="dxa" w:w="1728"/>
          </w:tcPr>
          <w:p>
            <w:r>
              <w:t>2024-03-01 00:00:00</w:t>
            </w:r>
          </w:p>
        </w:tc>
        <w:tc>
          <w:tcPr>
            <w:tcW w:type="dxa" w:w="1728"/>
          </w:tcPr>
          <w:p>
            <w:r>
              <w:t>1252173.91</w:t>
            </w:r>
          </w:p>
        </w:tc>
        <w:tc>
          <w:tcPr>
            <w:tcW w:type="dxa" w:w="1728"/>
          </w:tcPr>
          <w:p>
            <w:r>
              <w:t>-50000</w:t>
            </w:r>
          </w:p>
        </w:tc>
        <w:tc>
          <w:tcPr>
            <w:tcW w:type="dxa" w:w="1728"/>
          </w:tcPr>
          <w:p>
            <w:r>
              <w:t>-83977</w:t>
            </w:r>
          </w:p>
        </w:tc>
        <w:tc>
          <w:tcPr>
            <w:tcW w:type="dxa" w:w="1728"/>
          </w:tcPr>
          <w:p>
            <w:r>
              <w:t>1118196.91</w:t>
            </w:r>
          </w:p>
        </w:tc>
      </w:tr>
      <w:tr>
        <w:tc>
          <w:tcPr>
            <w:tcW w:type="dxa" w:w="1728"/>
          </w:tcPr>
          <w:p>
            <w:r>
              <w:t>2024-04-01 00:00:00</w:t>
            </w:r>
          </w:p>
        </w:tc>
        <w:tc>
          <w:tcPr>
            <w:tcW w:type="dxa" w:w="1728"/>
          </w:tcPr>
          <w:p>
            <w:r>
              <w:t>1288043.48</w:t>
            </w:r>
          </w:p>
        </w:tc>
        <w:tc>
          <w:tcPr>
            <w:tcW w:type="dxa" w:w="1728"/>
          </w:tcPr>
          <w:p>
            <w:r>
              <w:t>-50000</w:t>
            </w:r>
          </w:p>
        </w:tc>
        <w:tc>
          <w:tcPr>
            <w:tcW w:type="dxa" w:w="1728"/>
          </w:tcPr>
          <w:p>
            <w:r>
              <w:t>-58910</w:t>
            </w:r>
          </w:p>
        </w:tc>
        <w:tc>
          <w:tcPr>
            <w:tcW w:type="dxa" w:w="1728"/>
          </w:tcPr>
          <w:p>
            <w:r>
              <w:t>1179133.48</w:t>
            </w:r>
          </w:p>
        </w:tc>
      </w:tr>
      <w:tr>
        <w:tc>
          <w:tcPr>
            <w:tcW w:type="dxa" w:w="1728"/>
          </w:tcPr>
          <w:p>
            <w:r>
              <w:t>2024-05-01 00:00:00</w:t>
            </w:r>
          </w:p>
        </w:tc>
        <w:tc>
          <w:tcPr>
            <w:tcW w:type="dxa" w:w="1728"/>
          </w:tcPr>
          <w:p>
            <w:r>
              <w:t>1323913.04</w:t>
            </w:r>
          </w:p>
        </w:tc>
        <w:tc>
          <w:tcPr>
            <w:tcW w:type="dxa" w:w="1728"/>
          </w:tcPr>
          <w:p>
            <w:r>
              <w:t>-50000</w:t>
            </w:r>
          </w:p>
        </w:tc>
        <w:tc>
          <w:tcPr>
            <w:tcW w:type="dxa" w:w="1728"/>
          </w:tcPr>
          <w:p>
            <w:r>
              <w:t>-32779</w:t>
            </w:r>
          </w:p>
        </w:tc>
        <w:tc>
          <w:tcPr>
            <w:tcW w:type="dxa" w:w="1728"/>
          </w:tcPr>
          <w:p>
            <w:r>
              <w:t>1241134.04</w:t>
            </w:r>
          </w:p>
        </w:tc>
      </w:tr>
      <w:tr>
        <w:tc>
          <w:tcPr>
            <w:tcW w:type="dxa" w:w="1728"/>
          </w:tcPr>
          <w:p>
            <w:r>
              <w:t>2024-06-01 00:00:00</w:t>
            </w:r>
          </w:p>
        </w:tc>
        <w:tc>
          <w:tcPr>
            <w:tcW w:type="dxa" w:w="1728"/>
          </w:tcPr>
          <w:p>
            <w:r>
              <w:t>1359782.61</w:t>
            </w:r>
          </w:p>
        </w:tc>
        <w:tc>
          <w:tcPr>
            <w:tcW w:type="dxa" w:w="1728"/>
          </w:tcPr>
          <w:p>
            <w:r>
              <w:t>-50000</w:t>
            </w:r>
          </w:p>
        </w:tc>
        <w:tc>
          <w:tcPr>
            <w:tcW w:type="dxa" w:w="1728"/>
          </w:tcPr>
          <w:p>
            <w:r>
              <w:t>-35180</w:t>
            </w:r>
          </w:p>
        </w:tc>
        <w:tc>
          <w:tcPr>
            <w:tcW w:type="dxa" w:w="1728"/>
          </w:tcPr>
          <w:p>
            <w:r>
              <w:t>1274602.61</w:t>
            </w:r>
          </w:p>
        </w:tc>
      </w:tr>
      <w:tr>
        <w:tc>
          <w:tcPr>
            <w:tcW w:type="dxa" w:w="1728"/>
          </w:tcPr>
          <w:p>
            <w:r>
              <w:t>2024-07-01 00:00:00</w:t>
            </w:r>
          </w:p>
        </w:tc>
        <w:tc>
          <w:tcPr>
            <w:tcW w:type="dxa" w:w="1728"/>
          </w:tcPr>
          <w:p>
            <w:r>
              <w:t>1395652.17</w:t>
            </w:r>
          </w:p>
        </w:tc>
        <w:tc>
          <w:tcPr>
            <w:tcW w:type="dxa" w:w="1728"/>
          </w:tcPr>
          <w:p>
            <w:r>
              <w:t>-50000</w:t>
            </w:r>
          </w:p>
        </w:tc>
        <w:tc>
          <w:tcPr>
            <w:tcW w:type="dxa" w:w="1728"/>
          </w:tcPr>
          <w:p>
            <w:r>
              <w:t>-99231</w:t>
            </w:r>
          </w:p>
        </w:tc>
        <w:tc>
          <w:tcPr>
            <w:tcW w:type="dxa" w:w="1728"/>
          </w:tcPr>
          <w:p>
            <w:r>
              <w:t>1246421.17</w:t>
            </w:r>
          </w:p>
        </w:tc>
      </w:tr>
      <w:tr>
        <w:tc>
          <w:tcPr>
            <w:tcW w:type="dxa" w:w="1728"/>
          </w:tcPr>
          <w:p>
            <w:r>
              <w:t>2024-08-01 00:00:00</w:t>
            </w:r>
          </w:p>
        </w:tc>
        <w:tc>
          <w:tcPr>
            <w:tcW w:type="dxa" w:w="1728"/>
          </w:tcPr>
          <w:p>
            <w:r>
              <w:t>1431521.74</w:t>
            </w:r>
          </w:p>
        </w:tc>
        <w:tc>
          <w:tcPr>
            <w:tcW w:type="dxa" w:w="1728"/>
          </w:tcPr>
          <w:p>
            <w:r>
              <w:t>-50000</w:t>
            </w:r>
          </w:p>
        </w:tc>
        <w:tc>
          <w:tcPr>
            <w:tcW w:type="dxa" w:w="1728"/>
          </w:tcPr>
          <w:p>
            <w:r>
              <w:t>-40265</w:t>
            </w:r>
          </w:p>
        </w:tc>
        <w:tc>
          <w:tcPr>
            <w:tcW w:type="dxa" w:w="1728"/>
          </w:tcPr>
          <w:p>
            <w:r>
              <w:t>1341256.74</w:t>
            </w:r>
          </w:p>
        </w:tc>
      </w:tr>
      <w:tr>
        <w:tc>
          <w:tcPr>
            <w:tcW w:type="dxa" w:w="1728"/>
          </w:tcPr>
          <w:p>
            <w:r>
              <w:t>2024-09-01 00:00:00</w:t>
            </w:r>
          </w:p>
        </w:tc>
        <w:tc>
          <w:tcPr>
            <w:tcW w:type="dxa" w:w="1728"/>
          </w:tcPr>
          <w:p>
            <w:r>
              <w:t>1467391.31</w:t>
            </w:r>
          </w:p>
        </w:tc>
        <w:tc>
          <w:tcPr>
            <w:tcW w:type="dxa" w:w="1728"/>
          </w:tcPr>
          <w:p>
            <w:r>
              <w:t>-50000</w:t>
            </w:r>
          </w:p>
        </w:tc>
        <w:tc>
          <w:tcPr>
            <w:tcW w:type="dxa" w:w="1728"/>
          </w:tcPr>
          <w:p>
            <w:r>
              <w:t>94027</w:t>
            </w:r>
          </w:p>
        </w:tc>
        <w:tc>
          <w:tcPr>
            <w:tcW w:type="dxa" w:w="1728"/>
          </w:tcPr>
          <w:p>
            <w:r>
              <w:t>1511418.31</w:t>
            </w:r>
          </w:p>
        </w:tc>
      </w:tr>
      <w:tr>
        <w:tc>
          <w:tcPr>
            <w:tcW w:type="dxa" w:w="1728"/>
          </w:tcPr>
          <w:p>
            <w:r>
              <w:t>2024-10-01 00:00:00</w:t>
            </w:r>
          </w:p>
        </w:tc>
        <w:tc>
          <w:tcPr>
            <w:tcW w:type="dxa" w:w="1728"/>
          </w:tcPr>
          <w:p>
            <w:r>
              <w:t>1503260.87</w:t>
            </w:r>
          </w:p>
        </w:tc>
        <w:tc>
          <w:tcPr>
            <w:tcW w:type="dxa" w:w="1728"/>
          </w:tcPr>
          <w:p>
            <w:r>
              <w:t>-50000</w:t>
            </w:r>
          </w:p>
        </w:tc>
        <w:tc>
          <w:tcPr>
            <w:tcW w:type="dxa" w:w="1728"/>
          </w:tcPr>
          <w:p>
            <w:r>
              <w:t>-35075</w:t>
            </w:r>
          </w:p>
        </w:tc>
        <w:tc>
          <w:tcPr>
            <w:tcW w:type="dxa" w:w="1728"/>
          </w:tcPr>
          <w:p>
            <w:r>
              <w:t>1418185.87</w:t>
            </w:r>
          </w:p>
        </w:tc>
      </w:tr>
      <w:tr>
        <w:tc>
          <w:tcPr>
            <w:tcW w:type="dxa" w:w="1728"/>
          </w:tcPr>
          <w:p>
            <w:r>
              <w:t>2024-11-01 00:00:00</w:t>
            </w:r>
          </w:p>
        </w:tc>
        <w:tc>
          <w:tcPr>
            <w:tcW w:type="dxa" w:w="1728"/>
          </w:tcPr>
          <w:p>
            <w:r>
              <w:t>1539130.44</w:t>
            </w:r>
          </w:p>
        </w:tc>
        <w:tc>
          <w:tcPr>
            <w:tcW w:type="dxa" w:w="1728"/>
          </w:tcPr>
          <w:p>
            <w:r>
              <w:t>-50000</w:t>
            </w:r>
          </w:p>
        </w:tc>
        <w:tc>
          <w:tcPr>
            <w:tcW w:type="dxa" w:w="1728"/>
          </w:tcPr>
          <w:p>
            <w:r>
              <w:t>99041</w:t>
            </w:r>
          </w:p>
        </w:tc>
        <w:tc>
          <w:tcPr>
            <w:tcW w:type="dxa" w:w="1728"/>
          </w:tcPr>
          <w:p>
            <w:r>
              <w:t>1588171.44</w:t>
            </w:r>
          </w:p>
        </w:tc>
      </w:tr>
      <w:tr>
        <w:tc>
          <w:tcPr>
            <w:tcW w:type="dxa" w:w="1728"/>
          </w:tcPr>
          <w:p>
            <w:r>
              <w:t>2024-12-01 00:00:00</w:t>
            </w:r>
          </w:p>
        </w:tc>
        <w:tc>
          <w:tcPr>
            <w:tcW w:type="dxa" w:w="1728"/>
          </w:tcPr>
          <w:p>
            <w:r>
              <w:t>1575000.0</w:t>
            </w:r>
          </w:p>
        </w:tc>
        <w:tc>
          <w:tcPr>
            <w:tcW w:type="dxa" w:w="1728"/>
          </w:tcPr>
          <w:p>
            <w:r>
              <w:t>-50000</w:t>
            </w:r>
          </w:p>
        </w:tc>
        <w:tc>
          <w:tcPr>
            <w:tcW w:type="dxa" w:w="1728"/>
          </w:tcPr>
          <w:p>
            <w:r>
              <w:t>-94689</w:t>
            </w:r>
          </w:p>
        </w:tc>
        <w:tc>
          <w:tcPr>
            <w:tcW w:type="dxa" w:w="1728"/>
          </w:tcPr>
          <w:p>
            <w:r>
              <w:t>1430311.0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2</Pages>
  <Words>81</Words>
  <Characters>374</Characters>
  <CharactersWithSpaces>433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2025-08-05T01:56:51Z</dcterms:modified>
  <cp:revision>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
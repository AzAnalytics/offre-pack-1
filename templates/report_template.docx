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{{ report_title }}</w:t>
      </w:r>
    </w:p>
    <w:p>
      <w:pPr>
        <w:pStyle w:val="Normal"/>
        <w:rPr/>
      </w:pPr>
      <w:r>
        <w:rPr/>
        <w:t>Date : {{ report_date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Résumé Exécutif</w:t>
      </w:r>
    </w:p>
    <w:p>
      <w:pPr>
        <w:pStyle w:val="Normal"/>
        <w:rPr/>
      </w:pPr>
      <w:r>
        <w:rPr/>
        <w:t>{{ executive_summary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Key Performance Indicators</w:t>
      </w:r>
    </w:p>
    <w:p>
      <w:pPr>
        <w:pStyle w:val="Normal"/>
        <w:rPr/>
      </w:pPr>
      <w:r>
        <w:rPr/>
        <w:t>{% for name, value in kpis.items() %}</w:t>
      </w:r>
    </w:p>
    <w:p>
      <w:pPr>
        <w:pStyle w:val="Normal"/>
        <w:rPr/>
      </w:pPr>
      <w:r>
        <w:rPr/>
        <w:t>- {{ name }} : {{ value }}</w:t>
      </w:r>
    </w:p>
    <w:p>
      <w:pPr>
        <w:pStyle w:val="Normal"/>
        <w:rPr/>
      </w:pPr>
      <w:r>
        <w:rPr/>
        <w:t>{% endfor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Graphiques</w:t>
      </w:r>
    </w:p>
    <w:p>
      <w:pPr>
        <w:pStyle w:val="Normal"/>
        <w:rPr/>
      </w:pPr>
      <w:r>
        <w:rPr/>
        <w:t>Waterfall EBITDA:</w:t>
      </w:r>
    </w:p>
    <w:p>
      <w:pPr>
        <w:pStyle w:val="Normal"/>
        <w:rPr/>
      </w:pPr>
      <w:r>
        <w:rPr/>
        <w:t>{{ waterfall_image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Évolution dans le temps :</w:t>
      </w:r>
    </w:p>
    <w:p>
      <w:pPr>
        <w:pStyle w:val="Normal"/>
        <w:rPr/>
      </w:pPr>
      <w:r>
        <w:rPr/>
        <w:t>{% for img in timeseries_images %}</w:t>
      </w:r>
    </w:p>
    <w:p>
      <w:pPr>
        <w:pStyle w:val="Normal"/>
        <w:rPr/>
      </w:pPr>
      <w:r>
        <w:rPr/>
        <w:t>{{ img }}</w:t>
      </w:r>
    </w:p>
    <w:p>
      <w:pPr>
        <w:pStyle w:val="Normal"/>
        <w:rPr/>
      </w:pPr>
      <w:r>
        <w:rPr/>
        <w:t>{% endfor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Données détaillées</w:t>
      </w:r>
    </w:p>
    <w:p>
      <w:pPr>
        <w:pStyle w:val="Normal"/>
        <w:rPr/>
      </w:pPr>
      <w:r>
        <w:rPr/>
        <w:t>{% for sheet, df in dataframes.items() %}</w:t>
      </w:r>
    </w:p>
    <w:p>
      <w:pPr>
        <w:pStyle w:val="Normal"/>
        <w:rPr/>
      </w:pPr>
      <w:r>
        <w:rPr/>
        <w:t>=== {{ sheet }} ===</w:t>
      </w:r>
    </w:p>
    <w:p>
      <w:pPr>
        <w:pStyle w:val="Normal"/>
        <w:rPr/>
      </w:pPr>
      <w:r>
        <w:rPr/>
        <w:t>{{ df }}</w:t>
      </w:r>
    </w:p>
    <w:p>
      <w:pPr>
        <w:pStyle w:val="Normal"/>
        <w:rPr/>
      </w:pPr>
      <w:r>
        <w:rPr/>
        <w:t>{% endfor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Conclusion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{{ conclusion }}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2</Pages>
  <Words>81</Words>
  <Characters>374</Characters>
  <CharactersWithSpaces>433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fr-FR</dc:language>
  <cp:lastModifiedBy/>
  <dcterms:modified xsi:type="dcterms:W3CDTF">2025-08-05T01:56:51Z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